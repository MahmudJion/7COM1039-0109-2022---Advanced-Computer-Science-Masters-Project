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25: Implementation Steps – Workflow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 #</w:t>
            </w:r>
          </w:p>
        </w:tc>
        <w:tc>
          <w:tcPr>
            <w:tcW w:type="dxa" w:w="2880"/>
          </w:tcPr>
          <w:p>
            <w:r>
              <w:t>Implementation Phase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Requirement Analysis</w:t>
            </w:r>
          </w:p>
        </w:tc>
        <w:tc>
          <w:tcPr>
            <w:tcW w:type="dxa" w:w="2880"/>
          </w:tcPr>
          <w:p>
            <w:r>
              <w:t>Identify the security needs of the system. Determine what data needs protection, from whom, and under what conditions.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Algorithm Selection</w:t>
            </w:r>
          </w:p>
        </w:tc>
        <w:tc>
          <w:tcPr>
            <w:tcW w:type="dxa" w:w="2880"/>
          </w:tcPr>
          <w:p>
            <w:r>
              <w:t>Based on the requirements, select appropriate cryptographic algorithms for encryption, hashing, signatures, etc.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Key Management Design</w:t>
            </w:r>
          </w:p>
        </w:tc>
        <w:tc>
          <w:tcPr>
            <w:tcW w:type="dxa" w:w="2880"/>
          </w:tcPr>
          <w:p>
            <w:r>
              <w:t>Determine how cryptographic keys will be generated, stored, distributed, rotated, and retired.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Library/Tool Selection</w:t>
            </w:r>
          </w:p>
        </w:tc>
        <w:tc>
          <w:tcPr>
            <w:tcW w:type="dxa" w:w="2880"/>
          </w:tcPr>
          <w:p>
            <w:r>
              <w:t>Choose well-vetted cryptographic libraries or tools. Avoid writing cryptographic code from scratch.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Implement the cryptographic solutions using the selected algorithms and libraries. Adhere to best coding practices.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Test the implementation in isolated environments. This includes both functional and security testing.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Peer Review &amp; Code Audit</w:t>
            </w:r>
          </w:p>
        </w:tc>
        <w:tc>
          <w:tcPr>
            <w:tcW w:type="dxa" w:w="2880"/>
          </w:tcPr>
          <w:p>
            <w:r>
              <w:t>Have the code reviewed by peers or external experts. Address any identified issues or vulnerabilities.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Deployment</w:t>
            </w:r>
          </w:p>
        </w:tc>
        <w:tc>
          <w:tcPr>
            <w:tcW w:type="dxa" w:w="2880"/>
          </w:tcPr>
          <w:p>
            <w:r>
              <w:t>Roll out the cryptographic solution in the target environment. This might be phased or all at once, depending on the system.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Performance Monitoring</w:t>
            </w:r>
          </w:p>
        </w:tc>
        <w:tc>
          <w:tcPr>
            <w:tcW w:type="dxa" w:w="2880"/>
          </w:tcPr>
          <w:p>
            <w:r>
              <w:t>Continuously monitor the system's performance. Ensure that the cryptographic operations don't introduce significant lags.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Security Monitoring &amp; Incident Response</w:t>
            </w:r>
          </w:p>
        </w:tc>
        <w:tc>
          <w:tcPr>
            <w:tcW w:type="dxa" w:w="2880"/>
          </w:tcPr>
          <w:p>
            <w:r>
              <w:t>Set up systems to monitor for security breaches. Have a plan in place for responding to any potential security incidents.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Regular Updates &amp; Patches</w:t>
            </w:r>
          </w:p>
        </w:tc>
        <w:tc>
          <w:tcPr>
            <w:tcW w:type="dxa" w:w="2880"/>
          </w:tcPr>
          <w:p>
            <w:r>
              <w:t>Keep the cryptographic libraries and tools updated. Apply patches to address any known vulnerabilities.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Periodic Review &amp; Upgrade</w:t>
            </w:r>
          </w:p>
        </w:tc>
        <w:tc>
          <w:tcPr>
            <w:tcW w:type="dxa" w:w="2880"/>
          </w:tcPr>
          <w:p>
            <w:r>
              <w:t>Periodically review the entire system. Upgrade cryptographic methods as needed based on evolving threats and standards.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