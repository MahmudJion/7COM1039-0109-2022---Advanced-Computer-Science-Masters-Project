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028A" w14:textId="77777777" w:rsidR="00C47F57" w:rsidRDefault="00000000">
      <w:pPr>
        <w:pStyle w:val="Heading1"/>
      </w:pPr>
      <w:r>
        <w:t>Table 11: Performance Metrics – Methods and Measurements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47F57" w14:paraId="6D016827" w14:textId="77777777">
        <w:trPr>
          <w:jc w:val="center"/>
        </w:trPr>
        <w:tc>
          <w:tcPr>
            <w:tcW w:w="2880" w:type="dxa"/>
          </w:tcPr>
          <w:p w14:paraId="05FB3430" w14:textId="77777777" w:rsidR="00C47F57" w:rsidRDefault="00000000">
            <w:r>
              <w:t>Metric Name</w:t>
            </w:r>
          </w:p>
        </w:tc>
        <w:tc>
          <w:tcPr>
            <w:tcW w:w="2880" w:type="dxa"/>
          </w:tcPr>
          <w:p w14:paraId="110DD6EE" w14:textId="77777777" w:rsidR="00C47F57" w:rsidRDefault="00000000">
            <w:r>
              <w:t>Measurement Method</w:t>
            </w:r>
          </w:p>
        </w:tc>
        <w:tc>
          <w:tcPr>
            <w:tcW w:w="2880" w:type="dxa"/>
          </w:tcPr>
          <w:p w14:paraId="5AFB127F" w14:textId="77777777" w:rsidR="00C47F57" w:rsidRDefault="00000000">
            <w:r>
              <w:t>What It Measures</w:t>
            </w:r>
          </w:p>
        </w:tc>
      </w:tr>
      <w:tr w:rsidR="00C47F57" w14:paraId="4FDEBE7D" w14:textId="77777777">
        <w:trPr>
          <w:jc w:val="center"/>
        </w:trPr>
        <w:tc>
          <w:tcPr>
            <w:tcW w:w="2880" w:type="dxa"/>
          </w:tcPr>
          <w:p w14:paraId="297E8358" w14:textId="77777777" w:rsidR="00C47F57" w:rsidRDefault="00000000">
            <w:r>
              <w:t>Throughput</w:t>
            </w:r>
          </w:p>
        </w:tc>
        <w:tc>
          <w:tcPr>
            <w:tcW w:w="2880" w:type="dxa"/>
          </w:tcPr>
          <w:p w14:paraId="75819E1B" w14:textId="77777777" w:rsidR="00C47F57" w:rsidRDefault="00000000">
            <w:r>
              <w:t>Measure data processed per unit of time (e.g., MB/s or GB/s).</w:t>
            </w:r>
          </w:p>
        </w:tc>
        <w:tc>
          <w:tcPr>
            <w:tcW w:w="2880" w:type="dxa"/>
          </w:tcPr>
          <w:p w14:paraId="089B7B88" w14:textId="77777777" w:rsidR="00C47F57" w:rsidRDefault="00000000">
            <w:r>
              <w:t>Speed at which an algorithm can process data. Higher is typically better.</w:t>
            </w:r>
          </w:p>
        </w:tc>
      </w:tr>
      <w:tr w:rsidR="00C47F57" w14:paraId="360595A4" w14:textId="77777777">
        <w:trPr>
          <w:jc w:val="center"/>
        </w:trPr>
        <w:tc>
          <w:tcPr>
            <w:tcW w:w="2880" w:type="dxa"/>
          </w:tcPr>
          <w:p w14:paraId="2F3E9016" w14:textId="77777777" w:rsidR="00C47F57" w:rsidRDefault="00000000">
            <w:r>
              <w:t>Latency</w:t>
            </w:r>
          </w:p>
        </w:tc>
        <w:tc>
          <w:tcPr>
            <w:tcW w:w="2880" w:type="dxa"/>
          </w:tcPr>
          <w:p w14:paraId="0E2A6B32" w14:textId="77777777" w:rsidR="00C47F57" w:rsidRDefault="00000000">
            <w:r>
              <w:t>Measure the time taken to complete a single operation (e.g., ms or μs).</w:t>
            </w:r>
          </w:p>
        </w:tc>
        <w:tc>
          <w:tcPr>
            <w:tcW w:w="2880" w:type="dxa"/>
          </w:tcPr>
          <w:p w14:paraId="0C5F106B" w14:textId="77777777" w:rsidR="00C47F57" w:rsidRDefault="00000000">
            <w:r>
              <w:t>Delay to produce an output. Lower is typically better.</w:t>
            </w:r>
          </w:p>
        </w:tc>
      </w:tr>
      <w:tr w:rsidR="00C47F57" w14:paraId="3BDC041D" w14:textId="77777777">
        <w:trPr>
          <w:jc w:val="center"/>
        </w:trPr>
        <w:tc>
          <w:tcPr>
            <w:tcW w:w="2880" w:type="dxa"/>
          </w:tcPr>
          <w:p w14:paraId="0F4A73F9" w14:textId="77777777" w:rsidR="00C47F57" w:rsidRDefault="00000000">
            <w:r>
              <w:t>CPU Utilization</w:t>
            </w:r>
          </w:p>
        </w:tc>
        <w:tc>
          <w:tcPr>
            <w:tcW w:w="2880" w:type="dxa"/>
          </w:tcPr>
          <w:p w14:paraId="364FBE32" w14:textId="77777777" w:rsidR="00C47F57" w:rsidRDefault="00000000">
            <w:r>
              <w:t>Monitor CPU resources consumed during the operation (%).</w:t>
            </w:r>
          </w:p>
        </w:tc>
        <w:tc>
          <w:tcPr>
            <w:tcW w:w="2880" w:type="dxa"/>
          </w:tcPr>
          <w:p w14:paraId="2C405A7C" w14:textId="77777777" w:rsidR="00C47F57" w:rsidRDefault="00000000">
            <w:r>
              <w:t>The amount of computational resources used. Lower is better for efficiency, but higher might mean faster ops.</w:t>
            </w:r>
          </w:p>
        </w:tc>
      </w:tr>
      <w:tr w:rsidR="00C47F57" w14:paraId="74E38654" w14:textId="77777777">
        <w:trPr>
          <w:jc w:val="center"/>
        </w:trPr>
        <w:tc>
          <w:tcPr>
            <w:tcW w:w="2880" w:type="dxa"/>
          </w:tcPr>
          <w:p w14:paraId="0296A7CD" w14:textId="77777777" w:rsidR="00C47F57" w:rsidRDefault="00000000">
            <w:r>
              <w:t>Memory Footprint</w:t>
            </w:r>
          </w:p>
        </w:tc>
        <w:tc>
          <w:tcPr>
            <w:tcW w:w="2880" w:type="dxa"/>
          </w:tcPr>
          <w:p w14:paraId="68B02016" w14:textId="77777777" w:rsidR="00C47F57" w:rsidRDefault="00000000">
            <w:r>
              <w:t>Monitor RAM usage during the cryptographic operation (e.g., KB or MB).</w:t>
            </w:r>
          </w:p>
        </w:tc>
        <w:tc>
          <w:tcPr>
            <w:tcW w:w="2880" w:type="dxa"/>
          </w:tcPr>
          <w:p w14:paraId="47CBEA2C" w14:textId="77777777" w:rsidR="00C47F57" w:rsidRDefault="00000000">
            <w:r>
              <w:t>Memory consumed by the algorithm. Lower is better for constrained environments.</w:t>
            </w:r>
          </w:p>
        </w:tc>
      </w:tr>
      <w:tr w:rsidR="00C47F57" w14:paraId="10F5F8FF" w14:textId="77777777">
        <w:trPr>
          <w:jc w:val="center"/>
        </w:trPr>
        <w:tc>
          <w:tcPr>
            <w:tcW w:w="2880" w:type="dxa"/>
          </w:tcPr>
          <w:p w14:paraId="57A53761" w14:textId="77777777" w:rsidR="00C47F57" w:rsidRDefault="00000000">
            <w:r>
              <w:t>Energy Consumption</w:t>
            </w:r>
          </w:p>
        </w:tc>
        <w:tc>
          <w:tcPr>
            <w:tcW w:w="2880" w:type="dxa"/>
          </w:tcPr>
          <w:p w14:paraId="784A6F9B" w14:textId="77777777" w:rsidR="00C47F57" w:rsidRDefault="00000000">
            <w:r>
              <w:t>Use power measurement tools to gauge energy use (e.g., mJ or J).</w:t>
            </w:r>
          </w:p>
        </w:tc>
        <w:tc>
          <w:tcPr>
            <w:tcW w:w="2880" w:type="dxa"/>
          </w:tcPr>
          <w:p w14:paraId="5AA898AD" w14:textId="77777777" w:rsidR="00C47F57" w:rsidRDefault="00000000">
            <w:r>
              <w:t>Total energy used during the operation. Important for mobile or battery-operated devices.</w:t>
            </w:r>
          </w:p>
        </w:tc>
      </w:tr>
      <w:tr w:rsidR="00C47F57" w14:paraId="28E21C58" w14:textId="77777777">
        <w:trPr>
          <w:jc w:val="center"/>
        </w:trPr>
        <w:tc>
          <w:tcPr>
            <w:tcW w:w="2880" w:type="dxa"/>
          </w:tcPr>
          <w:p w14:paraId="475E0170" w14:textId="77777777" w:rsidR="00C47F57" w:rsidRDefault="00000000">
            <w:r>
              <w:t>Key Generation Time</w:t>
            </w:r>
          </w:p>
        </w:tc>
        <w:tc>
          <w:tcPr>
            <w:tcW w:w="2880" w:type="dxa"/>
          </w:tcPr>
          <w:p w14:paraId="7C6A055E" w14:textId="77777777" w:rsidR="00C47F57" w:rsidRDefault="00000000">
            <w:r>
              <w:t>Measure the time to generate cryptographic keys (e.g., ms or μs).</w:t>
            </w:r>
          </w:p>
        </w:tc>
        <w:tc>
          <w:tcPr>
            <w:tcW w:w="2880" w:type="dxa"/>
          </w:tcPr>
          <w:p w14:paraId="0A5CE5A2" w14:textId="77777777" w:rsidR="00C47F57" w:rsidRDefault="00000000">
            <w:r>
              <w:t>Speed of setting up secure operations.</w:t>
            </w:r>
          </w:p>
        </w:tc>
      </w:tr>
      <w:tr w:rsidR="00C47F57" w14:paraId="4740387A" w14:textId="77777777">
        <w:trPr>
          <w:jc w:val="center"/>
        </w:trPr>
        <w:tc>
          <w:tcPr>
            <w:tcW w:w="2880" w:type="dxa"/>
          </w:tcPr>
          <w:p w14:paraId="0566210E" w14:textId="77777777" w:rsidR="00C47F57" w:rsidRDefault="00000000">
            <w:r>
              <w:t>Key Size</w:t>
            </w:r>
          </w:p>
        </w:tc>
        <w:tc>
          <w:tcPr>
            <w:tcW w:w="2880" w:type="dxa"/>
          </w:tcPr>
          <w:p w14:paraId="3A0EDBB2" w14:textId="77777777" w:rsidR="00C47F57" w:rsidRDefault="00000000">
            <w:r>
              <w:t>Record the length of the cryptographic key (e.g., bits).</w:t>
            </w:r>
          </w:p>
        </w:tc>
        <w:tc>
          <w:tcPr>
            <w:tcW w:w="2880" w:type="dxa"/>
          </w:tcPr>
          <w:p w14:paraId="670F0BAF" w14:textId="77777777" w:rsidR="00C47F57" w:rsidRDefault="00000000">
            <w:r>
              <w:t>Security and storage implications. Typically, longer keys are more secure but might be slower.</w:t>
            </w:r>
          </w:p>
        </w:tc>
      </w:tr>
      <w:tr w:rsidR="00C47F57" w14:paraId="2C775CB0" w14:textId="77777777">
        <w:trPr>
          <w:jc w:val="center"/>
        </w:trPr>
        <w:tc>
          <w:tcPr>
            <w:tcW w:w="2880" w:type="dxa"/>
          </w:tcPr>
          <w:p w14:paraId="05C37C7C" w14:textId="77777777" w:rsidR="00C47F57" w:rsidRDefault="00000000">
            <w:r>
              <w:t>Cycles per Byte (CPB)</w:t>
            </w:r>
          </w:p>
        </w:tc>
        <w:tc>
          <w:tcPr>
            <w:tcW w:w="2880" w:type="dxa"/>
          </w:tcPr>
          <w:p w14:paraId="378B648F" w14:textId="77777777" w:rsidR="00C47F57" w:rsidRDefault="00000000">
            <w:r>
              <w:t>Measure the number of CPU cycles to process a byte of data.</w:t>
            </w:r>
          </w:p>
        </w:tc>
        <w:tc>
          <w:tcPr>
            <w:tcW w:w="2880" w:type="dxa"/>
          </w:tcPr>
          <w:p w14:paraId="799D8EAC" w14:textId="77777777" w:rsidR="00C47F57" w:rsidRDefault="00000000">
            <w:r>
              <w:t>Efficiency of an algorithm, especially in software implementations.</w:t>
            </w:r>
          </w:p>
        </w:tc>
      </w:tr>
      <w:tr w:rsidR="00C47F57" w14:paraId="6563DA67" w14:textId="77777777">
        <w:trPr>
          <w:jc w:val="center"/>
        </w:trPr>
        <w:tc>
          <w:tcPr>
            <w:tcW w:w="2880" w:type="dxa"/>
          </w:tcPr>
          <w:p w14:paraId="7A2B9DAE" w14:textId="77777777" w:rsidR="00C47F57" w:rsidRDefault="00000000">
            <w:r>
              <w:t>Fault Resistance</w:t>
            </w:r>
          </w:p>
        </w:tc>
        <w:tc>
          <w:tcPr>
            <w:tcW w:w="2880" w:type="dxa"/>
          </w:tcPr>
          <w:p w14:paraId="764D22EE" w14:textId="77777777" w:rsidR="00C47F57" w:rsidRDefault="00000000">
            <w:r>
              <w:t>Introduce faults and observe behavior.</w:t>
            </w:r>
          </w:p>
        </w:tc>
        <w:tc>
          <w:tcPr>
            <w:tcW w:w="2880" w:type="dxa"/>
          </w:tcPr>
          <w:p w14:paraId="0841F515" w14:textId="77777777" w:rsidR="00C47F57" w:rsidRDefault="00000000">
            <w:r>
              <w:t>Ability of an algorithm or system to resist fault attacks.</w:t>
            </w:r>
          </w:p>
        </w:tc>
      </w:tr>
      <w:tr w:rsidR="00C47F57" w14:paraId="06FD9938" w14:textId="77777777">
        <w:trPr>
          <w:jc w:val="center"/>
        </w:trPr>
        <w:tc>
          <w:tcPr>
            <w:tcW w:w="2880" w:type="dxa"/>
          </w:tcPr>
          <w:p w14:paraId="42BE8EF7" w14:textId="77777777" w:rsidR="00C47F57" w:rsidRDefault="00000000">
            <w:r>
              <w:t>Side-Channel Resistance</w:t>
            </w:r>
          </w:p>
        </w:tc>
        <w:tc>
          <w:tcPr>
            <w:tcW w:w="2880" w:type="dxa"/>
          </w:tcPr>
          <w:p w14:paraId="237F62A3" w14:textId="77777777" w:rsidR="00C47F57" w:rsidRDefault="00000000">
            <w:r>
              <w:t>Test using side-channel analysis techniques.</w:t>
            </w:r>
          </w:p>
        </w:tc>
        <w:tc>
          <w:tcPr>
            <w:tcW w:w="2880" w:type="dxa"/>
          </w:tcPr>
          <w:p w14:paraId="68F7D6F0" w14:textId="77777777" w:rsidR="00C47F57" w:rsidRDefault="00000000">
            <w:r>
              <w:t>Resistance to attacks that exploit information leaked during computation (like power consumption patterns).</w:t>
            </w:r>
          </w:p>
        </w:tc>
      </w:tr>
    </w:tbl>
    <w:p w14:paraId="49EBBFA0" w14:textId="77777777" w:rsidR="002E7AAA" w:rsidRDefault="002E7AAA"/>
    <w:sectPr w:rsidR="002E7A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858053">
    <w:abstractNumId w:val="8"/>
  </w:num>
  <w:num w:numId="2" w16cid:durableId="1862821632">
    <w:abstractNumId w:val="6"/>
  </w:num>
  <w:num w:numId="3" w16cid:durableId="211424447">
    <w:abstractNumId w:val="5"/>
  </w:num>
  <w:num w:numId="4" w16cid:durableId="1995795646">
    <w:abstractNumId w:val="4"/>
  </w:num>
  <w:num w:numId="5" w16cid:durableId="1598099330">
    <w:abstractNumId w:val="7"/>
  </w:num>
  <w:num w:numId="6" w16cid:durableId="746076121">
    <w:abstractNumId w:val="3"/>
  </w:num>
  <w:num w:numId="7" w16cid:durableId="1019550449">
    <w:abstractNumId w:val="2"/>
  </w:num>
  <w:num w:numId="8" w16cid:durableId="879976536">
    <w:abstractNumId w:val="1"/>
  </w:num>
  <w:num w:numId="9" w16cid:durableId="125489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AAA"/>
    <w:rsid w:val="00326F90"/>
    <w:rsid w:val="003F73C7"/>
    <w:rsid w:val="00AA1D8D"/>
    <w:rsid w:val="00B47730"/>
    <w:rsid w:val="00C47F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E1A51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2</cp:revision>
  <dcterms:created xsi:type="dcterms:W3CDTF">2013-12-23T23:15:00Z</dcterms:created>
  <dcterms:modified xsi:type="dcterms:W3CDTF">2023-08-28T19:37:00Z</dcterms:modified>
  <cp:category/>
</cp:coreProperties>
</file>