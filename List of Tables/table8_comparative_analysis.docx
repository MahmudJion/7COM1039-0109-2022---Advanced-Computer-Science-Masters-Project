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D72D" w14:textId="77777777" w:rsidR="00B57112" w:rsidRDefault="00000000">
      <w:pPr>
        <w:pStyle w:val="Heading1"/>
      </w:pPr>
      <w:r>
        <w:t>Table 8: Comparative Analysis – Algorithm Efficiency</w:t>
      </w:r>
    </w:p>
    <w:tbl>
      <w:tblPr>
        <w:tblStyle w:val="TableGrid"/>
        <w:tblW w:w="11071" w:type="dxa"/>
        <w:jc w:val="center"/>
        <w:tblLook w:val="04A0" w:firstRow="1" w:lastRow="0" w:firstColumn="1" w:lastColumn="0" w:noHBand="0" w:noVBand="1"/>
      </w:tblPr>
      <w:tblGrid>
        <w:gridCol w:w="1797"/>
        <w:gridCol w:w="1788"/>
        <w:gridCol w:w="1798"/>
        <w:gridCol w:w="1593"/>
        <w:gridCol w:w="1620"/>
        <w:gridCol w:w="2475"/>
      </w:tblGrid>
      <w:tr w:rsidR="00B57112" w14:paraId="0DAC24D9" w14:textId="77777777" w:rsidTr="00D90C9A">
        <w:trPr>
          <w:cantSplit/>
          <w:trHeight w:val="1637"/>
          <w:jc w:val="center"/>
        </w:trPr>
        <w:tc>
          <w:tcPr>
            <w:tcW w:w="1797" w:type="dxa"/>
            <w:textDirection w:val="btLr"/>
          </w:tcPr>
          <w:p w14:paraId="0A8EACD2" w14:textId="77777777" w:rsidR="00B57112" w:rsidRDefault="00000000" w:rsidP="00D90C9A">
            <w:pPr>
              <w:ind w:left="113" w:right="113"/>
            </w:pPr>
            <w:r>
              <w:t>Algorithm Category</w:t>
            </w:r>
          </w:p>
        </w:tc>
        <w:tc>
          <w:tcPr>
            <w:tcW w:w="1788" w:type="dxa"/>
            <w:textDirection w:val="btLr"/>
          </w:tcPr>
          <w:p w14:paraId="1E88B51B" w14:textId="77777777" w:rsidR="00B57112" w:rsidRDefault="00000000" w:rsidP="00D90C9A">
            <w:pPr>
              <w:ind w:left="113" w:right="113"/>
            </w:pPr>
            <w:r>
              <w:t>Algorithm Name</w:t>
            </w:r>
          </w:p>
        </w:tc>
        <w:tc>
          <w:tcPr>
            <w:tcW w:w="1798" w:type="dxa"/>
            <w:textDirection w:val="btLr"/>
          </w:tcPr>
          <w:p w14:paraId="7D9884DA" w14:textId="77777777" w:rsidR="00B57112" w:rsidRDefault="00000000" w:rsidP="00D90C9A">
            <w:pPr>
              <w:ind w:left="113" w:right="113"/>
            </w:pPr>
            <w:r>
              <w:t>Key Length (for comparison)</w:t>
            </w:r>
          </w:p>
        </w:tc>
        <w:tc>
          <w:tcPr>
            <w:tcW w:w="1593" w:type="dxa"/>
            <w:textDirection w:val="btLr"/>
          </w:tcPr>
          <w:p w14:paraId="5F2D9A4D" w14:textId="77777777" w:rsidR="00B57112" w:rsidRDefault="00000000" w:rsidP="00D90C9A">
            <w:pPr>
              <w:ind w:left="113" w:right="113"/>
            </w:pPr>
            <w:r>
              <w:t>Equivalent Symmetric Key Strength</w:t>
            </w:r>
          </w:p>
        </w:tc>
        <w:tc>
          <w:tcPr>
            <w:tcW w:w="1620" w:type="dxa"/>
            <w:textDirection w:val="btLr"/>
          </w:tcPr>
          <w:p w14:paraId="73856698" w14:textId="77777777" w:rsidR="00B57112" w:rsidRDefault="00000000" w:rsidP="00D90C9A">
            <w:pPr>
              <w:ind w:left="113" w:right="113"/>
            </w:pPr>
            <w:r>
              <w:t>Time to Process 1MB Data (ms)</w:t>
            </w:r>
          </w:p>
        </w:tc>
        <w:tc>
          <w:tcPr>
            <w:tcW w:w="2475" w:type="dxa"/>
            <w:textDirection w:val="btLr"/>
          </w:tcPr>
          <w:p w14:paraId="5FBDC144" w14:textId="77777777" w:rsidR="00B57112" w:rsidRDefault="00000000" w:rsidP="00D90C9A">
            <w:pPr>
              <w:ind w:left="113" w:right="113"/>
            </w:pPr>
            <w:r>
              <w:t>Notes</w:t>
            </w:r>
          </w:p>
        </w:tc>
      </w:tr>
      <w:tr w:rsidR="00B57112" w14:paraId="4DD0AED0" w14:textId="77777777" w:rsidTr="00D90C9A">
        <w:trPr>
          <w:cantSplit/>
          <w:trHeight w:val="1199"/>
          <w:jc w:val="center"/>
        </w:trPr>
        <w:tc>
          <w:tcPr>
            <w:tcW w:w="1797" w:type="dxa"/>
            <w:textDirection w:val="btLr"/>
          </w:tcPr>
          <w:p w14:paraId="65F9DE69" w14:textId="77777777" w:rsidR="00B57112" w:rsidRDefault="00000000" w:rsidP="00D90C9A">
            <w:pPr>
              <w:ind w:left="113" w:right="113"/>
            </w:pPr>
            <w:r>
              <w:t>Symmetric Encryption</w:t>
            </w:r>
          </w:p>
        </w:tc>
        <w:tc>
          <w:tcPr>
            <w:tcW w:w="1788" w:type="dxa"/>
            <w:textDirection w:val="btLr"/>
          </w:tcPr>
          <w:p w14:paraId="3DD65C34" w14:textId="77777777" w:rsidR="00B57112" w:rsidRDefault="00000000" w:rsidP="00D90C9A">
            <w:pPr>
              <w:ind w:left="113" w:right="113"/>
            </w:pPr>
            <w:r>
              <w:t>AES</w:t>
            </w:r>
          </w:p>
        </w:tc>
        <w:tc>
          <w:tcPr>
            <w:tcW w:w="1798" w:type="dxa"/>
            <w:textDirection w:val="btLr"/>
          </w:tcPr>
          <w:p w14:paraId="639C0C9B" w14:textId="77777777" w:rsidR="00B57112" w:rsidRDefault="00000000" w:rsidP="00D90C9A">
            <w:pPr>
              <w:ind w:left="113" w:right="113"/>
            </w:pPr>
            <w:r>
              <w:t>256 bits</w:t>
            </w:r>
          </w:p>
        </w:tc>
        <w:tc>
          <w:tcPr>
            <w:tcW w:w="1593" w:type="dxa"/>
            <w:textDirection w:val="btLr"/>
          </w:tcPr>
          <w:p w14:paraId="749C8EB7" w14:textId="77777777" w:rsidR="00B57112" w:rsidRDefault="00000000" w:rsidP="00D90C9A">
            <w:pPr>
              <w:ind w:left="113" w:right="113"/>
            </w:pPr>
            <w:r>
              <w:t>256 bits</w:t>
            </w:r>
          </w:p>
        </w:tc>
        <w:tc>
          <w:tcPr>
            <w:tcW w:w="1620" w:type="dxa"/>
            <w:textDirection w:val="btLr"/>
          </w:tcPr>
          <w:p w14:paraId="351BFEB6" w14:textId="77777777" w:rsidR="00B57112" w:rsidRDefault="00000000" w:rsidP="00D90C9A">
            <w:pPr>
              <w:ind w:left="113" w:right="113"/>
            </w:pPr>
            <w:r>
              <w:t>2.5</w:t>
            </w:r>
          </w:p>
        </w:tc>
        <w:tc>
          <w:tcPr>
            <w:tcW w:w="2475" w:type="dxa"/>
            <w:textDirection w:val="btLr"/>
          </w:tcPr>
          <w:p w14:paraId="0E076C41" w14:textId="77777777" w:rsidR="00B57112" w:rsidRDefault="00000000" w:rsidP="00D90C9A">
            <w:pPr>
              <w:ind w:left="113" w:right="113"/>
            </w:pPr>
            <w:r>
              <w:t>Widely accepted standard; good balance of security and performance.</w:t>
            </w:r>
          </w:p>
        </w:tc>
      </w:tr>
      <w:tr w:rsidR="00B57112" w14:paraId="0BF3BC9F" w14:textId="77777777" w:rsidTr="00D90C9A">
        <w:trPr>
          <w:cantSplit/>
          <w:trHeight w:val="1199"/>
          <w:jc w:val="center"/>
        </w:trPr>
        <w:tc>
          <w:tcPr>
            <w:tcW w:w="1797" w:type="dxa"/>
            <w:textDirection w:val="btLr"/>
          </w:tcPr>
          <w:p w14:paraId="59CF3A0D" w14:textId="77777777" w:rsidR="00B57112" w:rsidRDefault="00B57112" w:rsidP="00D90C9A">
            <w:pPr>
              <w:ind w:left="113" w:right="113"/>
            </w:pPr>
          </w:p>
        </w:tc>
        <w:tc>
          <w:tcPr>
            <w:tcW w:w="1788" w:type="dxa"/>
            <w:textDirection w:val="btLr"/>
          </w:tcPr>
          <w:p w14:paraId="7DF2F26A" w14:textId="77777777" w:rsidR="00B57112" w:rsidRDefault="00000000" w:rsidP="00D90C9A">
            <w:pPr>
              <w:ind w:left="113" w:right="113"/>
            </w:pPr>
            <w:r>
              <w:t>3DES</w:t>
            </w:r>
          </w:p>
        </w:tc>
        <w:tc>
          <w:tcPr>
            <w:tcW w:w="1798" w:type="dxa"/>
            <w:textDirection w:val="btLr"/>
          </w:tcPr>
          <w:p w14:paraId="6C4AC9B6" w14:textId="77777777" w:rsidR="00B57112" w:rsidRDefault="00000000" w:rsidP="00D90C9A">
            <w:pPr>
              <w:ind w:left="113" w:right="113"/>
            </w:pPr>
            <w:r>
              <w:t>168 bits</w:t>
            </w:r>
          </w:p>
        </w:tc>
        <w:tc>
          <w:tcPr>
            <w:tcW w:w="1593" w:type="dxa"/>
            <w:textDirection w:val="btLr"/>
          </w:tcPr>
          <w:p w14:paraId="0C29390A" w14:textId="77777777" w:rsidR="00B57112" w:rsidRDefault="00000000" w:rsidP="00D90C9A">
            <w:pPr>
              <w:ind w:left="113" w:right="113"/>
            </w:pPr>
            <w:r>
              <w:t>~112 bits</w:t>
            </w:r>
          </w:p>
        </w:tc>
        <w:tc>
          <w:tcPr>
            <w:tcW w:w="1620" w:type="dxa"/>
            <w:textDirection w:val="btLr"/>
          </w:tcPr>
          <w:p w14:paraId="247DFA18" w14:textId="77777777" w:rsidR="00B57112" w:rsidRDefault="00000000" w:rsidP="00D90C9A">
            <w:pPr>
              <w:ind w:left="113" w:right="113"/>
            </w:pPr>
            <w:r>
              <w:t>7.5</w:t>
            </w:r>
          </w:p>
        </w:tc>
        <w:tc>
          <w:tcPr>
            <w:tcW w:w="2475" w:type="dxa"/>
            <w:textDirection w:val="btLr"/>
          </w:tcPr>
          <w:p w14:paraId="0FF02CCF" w14:textId="77777777" w:rsidR="00B57112" w:rsidRDefault="00000000" w:rsidP="00D90C9A">
            <w:pPr>
              <w:ind w:left="113" w:right="113"/>
            </w:pPr>
            <w:r>
              <w:t>Slower and less secure than AES; being phased out.</w:t>
            </w:r>
          </w:p>
        </w:tc>
      </w:tr>
      <w:tr w:rsidR="00B57112" w14:paraId="30459CDA" w14:textId="77777777" w:rsidTr="00D90C9A">
        <w:trPr>
          <w:cantSplit/>
          <w:trHeight w:val="1199"/>
          <w:jc w:val="center"/>
        </w:trPr>
        <w:tc>
          <w:tcPr>
            <w:tcW w:w="1797" w:type="dxa"/>
            <w:textDirection w:val="btLr"/>
          </w:tcPr>
          <w:p w14:paraId="2097D4D0" w14:textId="77777777" w:rsidR="00B57112" w:rsidRDefault="00B57112" w:rsidP="00D90C9A">
            <w:pPr>
              <w:ind w:left="113" w:right="113"/>
            </w:pPr>
          </w:p>
        </w:tc>
        <w:tc>
          <w:tcPr>
            <w:tcW w:w="1788" w:type="dxa"/>
            <w:textDirection w:val="btLr"/>
          </w:tcPr>
          <w:p w14:paraId="7BCBFA1D" w14:textId="77777777" w:rsidR="00B57112" w:rsidRDefault="00000000" w:rsidP="00D90C9A">
            <w:pPr>
              <w:ind w:left="113" w:right="113"/>
            </w:pPr>
            <w:r>
              <w:t>RC4</w:t>
            </w:r>
          </w:p>
        </w:tc>
        <w:tc>
          <w:tcPr>
            <w:tcW w:w="1798" w:type="dxa"/>
            <w:textDirection w:val="btLr"/>
          </w:tcPr>
          <w:p w14:paraId="5B472079" w14:textId="77777777" w:rsidR="00B57112" w:rsidRDefault="00000000" w:rsidP="00D90C9A">
            <w:pPr>
              <w:ind w:left="113" w:right="113"/>
            </w:pPr>
            <w:r>
              <w:t>128 bits</w:t>
            </w:r>
          </w:p>
        </w:tc>
        <w:tc>
          <w:tcPr>
            <w:tcW w:w="1593" w:type="dxa"/>
            <w:textDirection w:val="btLr"/>
          </w:tcPr>
          <w:p w14:paraId="52B59833" w14:textId="77777777" w:rsidR="00B57112" w:rsidRDefault="00000000" w:rsidP="00D90C9A">
            <w:pPr>
              <w:ind w:left="113" w:right="113"/>
            </w:pPr>
            <w:r>
              <w:t>~80 bits (now considered weak)</w:t>
            </w:r>
          </w:p>
        </w:tc>
        <w:tc>
          <w:tcPr>
            <w:tcW w:w="1620" w:type="dxa"/>
            <w:textDirection w:val="btLr"/>
          </w:tcPr>
          <w:p w14:paraId="1B9CB8FE" w14:textId="77777777" w:rsidR="00B57112" w:rsidRDefault="00000000" w:rsidP="00D90C9A">
            <w:pPr>
              <w:ind w:left="113" w:right="113"/>
            </w:pPr>
            <w:r>
              <w:t>1.2</w:t>
            </w:r>
          </w:p>
        </w:tc>
        <w:tc>
          <w:tcPr>
            <w:tcW w:w="2475" w:type="dxa"/>
            <w:textDirection w:val="btLr"/>
          </w:tcPr>
          <w:p w14:paraId="6671A14B" w14:textId="77777777" w:rsidR="00B57112" w:rsidRDefault="00000000" w:rsidP="00D90C9A">
            <w:pPr>
              <w:ind w:left="113" w:right="113"/>
            </w:pPr>
            <w:r>
              <w:t>Deprecated due to vulnerabilities.</w:t>
            </w:r>
          </w:p>
        </w:tc>
      </w:tr>
      <w:tr w:rsidR="00B57112" w14:paraId="38102428" w14:textId="77777777" w:rsidTr="00D90C9A">
        <w:trPr>
          <w:cantSplit/>
          <w:trHeight w:val="1199"/>
          <w:jc w:val="center"/>
        </w:trPr>
        <w:tc>
          <w:tcPr>
            <w:tcW w:w="1797" w:type="dxa"/>
            <w:textDirection w:val="btLr"/>
          </w:tcPr>
          <w:p w14:paraId="799F3288" w14:textId="77777777" w:rsidR="00B57112" w:rsidRDefault="00000000" w:rsidP="00D90C9A">
            <w:pPr>
              <w:ind w:left="113" w:right="113"/>
            </w:pPr>
            <w:r>
              <w:t>Asymmetric Encryption</w:t>
            </w:r>
          </w:p>
        </w:tc>
        <w:tc>
          <w:tcPr>
            <w:tcW w:w="1788" w:type="dxa"/>
            <w:textDirection w:val="btLr"/>
          </w:tcPr>
          <w:p w14:paraId="6B62755A" w14:textId="77777777" w:rsidR="00B57112" w:rsidRDefault="00000000" w:rsidP="00D90C9A">
            <w:pPr>
              <w:ind w:left="113" w:right="113"/>
            </w:pPr>
            <w:r>
              <w:t>RSA</w:t>
            </w:r>
          </w:p>
        </w:tc>
        <w:tc>
          <w:tcPr>
            <w:tcW w:w="1798" w:type="dxa"/>
            <w:textDirection w:val="btLr"/>
          </w:tcPr>
          <w:p w14:paraId="3B3CF7E7" w14:textId="77777777" w:rsidR="00B57112" w:rsidRDefault="00000000" w:rsidP="00D90C9A">
            <w:pPr>
              <w:ind w:left="113" w:right="113"/>
            </w:pPr>
            <w:r>
              <w:t>2048 bits</w:t>
            </w:r>
          </w:p>
        </w:tc>
        <w:tc>
          <w:tcPr>
            <w:tcW w:w="1593" w:type="dxa"/>
            <w:textDirection w:val="btLr"/>
          </w:tcPr>
          <w:p w14:paraId="2CFF3CA6" w14:textId="77777777" w:rsidR="00B57112" w:rsidRDefault="00000000" w:rsidP="00D90C9A">
            <w:pPr>
              <w:ind w:left="113" w:right="113"/>
            </w:pPr>
            <w:r>
              <w:t>112 bits</w:t>
            </w:r>
          </w:p>
        </w:tc>
        <w:tc>
          <w:tcPr>
            <w:tcW w:w="1620" w:type="dxa"/>
            <w:textDirection w:val="btLr"/>
          </w:tcPr>
          <w:p w14:paraId="56C67D14" w14:textId="77777777" w:rsidR="00B57112" w:rsidRDefault="00000000" w:rsidP="00D90C9A">
            <w:pPr>
              <w:ind w:left="113" w:right="113"/>
            </w:pPr>
            <w:r>
              <w:t>N/A (used for small data)</w:t>
            </w:r>
          </w:p>
        </w:tc>
        <w:tc>
          <w:tcPr>
            <w:tcW w:w="2475" w:type="dxa"/>
            <w:textDirection w:val="btLr"/>
          </w:tcPr>
          <w:p w14:paraId="17B93AC4" w14:textId="77777777" w:rsidR="00B57112" w:rsidRDefault="00000000" w:rsidP="00D90C9A">
            <w:pPr>
              <w:ind w:left="113" w:right="113"/>
            </w:pPr>
            <w:r>
              <w:t>Used mainly for key exchange and digital signatures, not bulk data encryption.</w:t>
            </w:r>
          </w:p>
        </w:tc>
      </w:tr>
      <w:tr w:rsidR="00B57112" w14:paraId="162A0717" w14:textId="77777777" w:rsidTr="00D90C9A">
        <w:trPr>
          <w:cantSplit/>
          <w:trHeight w:val="1199"/>
          <w:jc w:val="center"/>
        </w:trPr>
        <w:tc>
          <w:tcPr>
            <w:tcW w:w="1797" w:type="dxa"/>
            <w:textDirection w:val="btLr"/>
          </w:tcPr>
          <w:p w14:paraId="5E47D9C9" w14:textId="77777777" w:rsidR="00B57112" w:rsidRDefault="00B57112" w:rsidP="00D90C9A">
            <w:pPr>
              <w:ind w:left="113" w:right="113"/>
            </w:pPr>
          </w:p>
        </w:tc>
        <w:tc>
          <w:tcPr>
            <w:tcW w:w="1788" w:type="dxa"/>
            <w:textDirection w:val="btLr"/>
          </w:tcPr>
          <w:p w14:paraId="057AEA43" w14:textId="77777777" w:rsidR="00B57112" w:rsidRDefault="00000000" w:rsidP="00D90C9A">
            <w:pPr>
              <w:ind w:left="113" w:right="113"/>
            </w:pPr>
            <w:r>
              <w:t>ECC (P-256)</w:t>
            </w:r>
          </w:p>
        </w:tc>
        <w:tc>
          <w:tcPr>
            <w:tcW w:w="1798" w:type="dxa"/>
            <w:textDirection w:val="btLr"/>
          </w:tcPr>
          <w:p w14:paraId="5779B194" w14:textId="77777777" w:rsidR="00B57112" w:rsidRDefault="00000000" w:rsidP="00D90C9A">
            <w:pPr>
              <w:ind w:left="113" w:right="113"/>
            </w:pPr>
            <w:r>
              <w:t>256 bits</w:t>
            </w:r>
          </w:p>
        </w:tc>
        <w:tc>
          <w:tcPr>
            <w:tcW w:w="1593" w:type="dxa"/>
            <w:textDirection w:val="btLr"/>
          </w:tcPr>
          <w:p w14:paraId="729E5F2B" w14:textId="77777777" w:rsidR="00B57112" w:rsidRDefault="00000000" w:rsidP="00D90C9A">
            <w:pPr>
              <w:ind w:left="113" w:right="113"/>
            </w:pPr>
            <w:r>
              <w:t>128 bits</w:t>
            </w:r>
          </w:p>
        </w:tc>
        <w:tc>
          <w:tcPr>
            <w:tcW w:w="1620" w:type="dxa"/>
            <w:textDirection w:val="btLr"/>
          </w:tcPr>
          <w:p w14:paraId="40B5DDBF" w14:textId="77777777" w:rsidR="00B57112" w:rsidRDefault="00000000" w:rsidP="00D90C9A">
            <w:pPr>
              <w:ind w:left="113" w:right="113"/>
            </w:pPr>
            <w:r>
              <w:t>N/A (used for small data)</w:t>
            </w:r>
          </w:p>
        </w:tc>
        <w:tc>
          <w:tcPr>
            <w:tcW w:w="2475" w:type="dxa"/>
            <w:textDirection w:val="btLr"/>
          </w:tcPr>
          <w:p w14:paraId="1C08BC3C" w14:textId="77777777" w:rsidR="00B57112" w:rsidRDefault="00000000" w:rsidP="00D90C9A">
            <w:pPr>
              <w:ind w:left="113" w:right="113"/>
            </w:pPr>
            <w:r>
              <w:t>More efficient than RSA for similar security levels; used in modern protocols.</w:t>
            </w:r>
          </w:p>
        </w:tc>
      </w:tr>
      <w:tr w:rsidR="00B57112" w14:paraId="489F532D" w14:textId="77777777" w:rsidTr="00D90C9A">
        <w:trPr>
          <w:cantSplit/>
          <w:trHeight w:val="1199"/>
          <w:jc w:val="center"/>
        </w:trPr>
        <w:tc>
          <w:tcPr>
            <w:tcW w:w="1797" w:type="dxa"/>
            <w:textDirection w:val="btLr"/>
          </w:tcPr>
          <w:p w14:paraId="655EC728" w14:textId="77777777" w:rsidR="00B57112" w:rsidRDefault="00000000" w:rsidP="00D90C9A">
            <w:pPr>
              <w:ind w:left="113" w:right="113"/>
            </w:pPr>
            <w:r>
              <w:t>Hash Functions</w:t>
            </w:r>
          </w:p>
        </w:tc>
        <w:tc>
          <w:tcPr>
            <w:tcW w:w="1788" w:type="dxa"/>
            <w:textDirection w:val="btLr"/>
          </w:tcPr>
          <w:p w14:paraId="000B4684" w14:textId="77777777" w:rsidR="00B57112" w:rsidRDefault="00000000" w:rsidP="00D90C9A">
            <w:pPr>
              <w:ind w:left="113" w:right="113"/>
            </w:pPr>
            <w:r>
              <w:t>SHA-256</w:t>
            </w:r>
          </w:p>
        </w:tc>
        <w:tc>
          <w:tcPr>
            <w:tcW w:w="1798" w:type="dxa"/>
            <w:textDirection w:val="btLr"/>
          </w:tcPr>
          <w:p w14:paraId="4B9CE888" w14:textId="77777777" w:rsidR="00B57112" w:rsidRDefault="00000000" w:rsidP="00D90C9A">
            <w:pPr>
              <w:ind w:left="113" w:right="113"/>
            </w:pPr>
            <w:r>
              <w:t>N/A</w:t>
            </w:r>
          </w:p>
        </w:tc>
        <w:tc>
          <w:tcPr>
            <w:tcW w:w="1593" w:type="dxa"/>
            <w:textDirection w:val="btLr"/>
          </w:tcPr>
          <w:p w14:paraId="5D91742F" w14:textId="77777777" w:rsidR="00B57112" w:rsidRDefault="00000000" w:rsidP="00D90C9A">
            <w:pPr>
              <w:ind w:left="113" w:right="113"/>
            </w:pPr>
            <w:r>
              <w:t>N/A</w:t>
            </w:r>
          </w:p>
        </w:tc>
        <w:tc>
          <w:tcPr>
            <w:tcW w:w="1620" w:type="dxa"/>
            <w:textDirection w:val="btLr"/>
          </w:tcPr>
          <w:p w14:paraId="30232131" w14:textId="77777777" w:rsidR="00B57112" w:rsidRDefault="00000000" w:rsidP="00D90C9A">
            <w:pPr>
              <w:ind w:left="113" w:right="113"/>
            </w:pPr>
            <w:r>
              <w:t>4</w:t>
            </w:r>
          </w:p>
        </w:tc>
        <w:tc>
          <w:tcPr>
            <w:tcW w:w="2475" w:type="dxa"/>
            <w:textDirection w:val="btLr"/>
          </w:tcPr>
          <w:p w14:paraId="4EBD20C7" w14:textId="77777777" w:rsidR="00B57112" w:rsidRDefault="00000000" w:rsidP="00D90C9A">
            <w:pPr>
              <w:ind w:left="113" w:right="113"/>
            </w:pPr>
            <w:r>
              <w:t>Part of the SHA-2 family; widely used and considered secure.</w:t>
            </w:r>
          </w:p>
        </w:tc>
      </w:tr>
      <w:tr w:rsidR="00B57112" w14:paraId="10DA0960" w14:textId="77777777" w:rsidTr="00D90C9A">
        <w:trPr>
          <w:cantSplit/>
          <w:trHeight w:val="1199"/>
          <w:jc w:val="center"/>
        </w:trPr>
        <w:tc>
          <w:tcPr>
            <w:tcW w:w="1797" w:type="dxa"/>
            <w:textDirection w:val="btLr"/>
          </w:tcPr>
          <w:p w14:paraId="2346B9DE" w14:textId="77777777" w:rsidR="00B57112" w:rsidRDefault="00B57112" w:rsidP="00D90C9A">
            <w:pPr>
              <w:ind w:left="113" w:right="113"/>
            </w:pPr>
          </w:p>
        </w:tc>
        <w:tc>
          <w:tcPr>
            <w:tcW w:w="1788" w:type="dxa"/>
            <w:textDirection w:val="btLr"/>
          </w:tcPr>
          <w:p w14:paraId="6B554F4A" w14:textId="77777777" w:rsidR="00B57112" w:rsidRDefault="00000000" w:rsidP="00D90C9A">
            <w:pPr>
              <w:ind w:left="113" w:right="113"/>
            </w:pPr>
            <w:r>
              <w:t>MD5</w:t>
            </w:r>
          </w:p>
        </w:tc>
        <w:tc>
          <w:tcPr>
            <w:tcW w:w="1798" w:type="dxa"/>
            <w:textDirection w:val="btLr"/>
          </w:tcPr>
          <w:p w14:paraId="42CFBB53" w14:textId="77777777" w:rsidR="00B57112" w:rsidRDefault="00000000" w:rsidP="00D90C9A">
            <w:pPr>
              <w:ind w:left="113" w:right="113"/>
            </w:pPr>
            <w:r>
              <w:t>N/A</w:t>
            </w:r>
          </w:p>
        </w:tc>
        <w:tc>
          <w:tcPr>
            <w:tcW w:w="1593" w:type="dxa"/>
            <w:textDirection w:val="btLr"/>
          </w:tcPr>
          <w:p w14:paraId="3652394B" w14:textId="77777777" w:rsidR="00B57112" w:rsidRDefault="00000000" w:rsidP="00D90C9A">
            <w:pPr>
              <w:ind w:left="113" w:right="113"/>
            </w:pPr>
            <w:r>
              <w:t>N/A</w:t>
            </w:r>
          </w:p>
        </w:tc>
        <w:tc>
          <w:tcPr>
            <w:tcW w:w="1620" w:type="dxa"/>
            <w:textDirection w:val="btLr"/>
          </w:tcPr>
          <w:p w14:paraId="0B6CB96E" w14:textId="77777777" w:rsidR="00B57112" w:rsidRDefault="00000000" w:rsidP="00D90C9A">
            <w:pPr>
              <w:ind w:left="113" w:right="113"/>
            </w:pPr>
            <w:r>
              <w:t>1</w:t>
            </w:r>
          </w:p>
        </w:tc>
        <w:tc>
          <w:tcPr>
            <w:tcW w:w="2475" w:type="dxa"/>
            <w:textDirection w:val="btLr"/>
          </w:tcPr>
          <w:p w14:paraId="651279DD" w14:textId="77777777" w:rsidR="00B57112" w:rsidRDefault="00000000" w:rsidP="00D90C9A">
            <w:pPr>
              <w:ind w:left="113" w:right="113"/>
            </w:pPr>
            <w:r>
              <w:t>Fast but broken; not recommended for security purposes.</w:t>
            </w:r>
          </w:p>
        </w:tc>
      </w:tr>
      <w:tr w:rsidR="00B57112" w14:paraId="36132931" w14:textId="77777777" w:rsidTr="00D90C9A">
        <w:trPr>
          <w:cantSplit/>
          <w:trHeight w:val="1199"/>
          <w:jc w:val="center"/>
        </w:trPr>
        <w:tc>
          <w:tcPr>
            <w:tcW w:w="1797" w:type="dxa"/>
            <w:textDirection w:val="btLr"/>
          </w:tcPr>
          <w:p w14:paraId="17A6658B" w14:textId="77777777" w:rsidR="00B57112" w:rsidRDefault="00000000" w:rsidP="00D90C9A">
            <w:pPr>
              <w:ind w:left="113" w:right="113"/>
            </w:pPr>
            <w:r>
              <w:t>Key Exchange</w:t>
            </w:r>
          </w:p>
        </w:tc>
        <w:tc>
          <w:tcPr>
            <w:tcW w:w="1788" w:type="dxa"/>
            <w:textDirection w:val="btLr"/>
          </w:tcPr>
          <w:p w14:paraId="65924BC7" w14:textId="77777777" w:rsidR="00B57112" w:rsidRDefault="00000000" w:rsidP="00D90C9A">
            <w:pPr>
              <w:ind w:left="113" w:right="113"/>
            </w:pPr>
            <w:r>
              <w:t>Diffie-Hellman</w:t>
            </w:r>
          </w:p>
        </w:tc>
        <w:tc>
          <w:tcPr>
            <w:tcW w:w="1798" w:type="dxa"/>
            <w:textDirection w:val="btLr"/>
          </w:tcPr>
          <w:p w14:paraId="3871F9AB" w14:textId="77777777" w:rsidR="00B57112" w:rsidRDefault="00000000" w:rsidP="00D90C9A">
            <w:pPr>
              <w:ind w:left="113" w:right="113"/>
            </w:pPr>
            <w:r>
              <w:t>2048 bits</w:t>
            </w:r>
          </w:p>
        </w:tc>
        <w:tc>
          <w:tcPr>
            <w:tcW w:w="1593" w:type="dxa"/>
            <w:textDirection w:val="btLr"/>
          </w:tcPr>
          <w:p w14:paraId="0783EFF0" w14:textId="77777777" w:rsidR="00B57112" w:rsidRDefault="00000000" w:rsidP="00D90C9A">
            <w:pPr>
              <w:ind w:left="113" w:right="113"/>
            </w:pPr>
            <w:r>
              <w:t>112 bits</w:t>
            </w:r>
          </w:p>
        </w:tc>
        <w:tc>
          <w:tcPr>
            <w:tcW w:w="1620" w:type="dxa"/>
            <w:textDirection w:val="btLr"/>
          </w:tcPr>
          <w:p w14:paraId="6B98835B" w14:textId="77777777" w:rsidR="00B57112" w:rsidRDefault="00000000" w:rsidP="00D90C9A">
            <w:pPr>
              <w:ind w:left="113" w:right="113"/>
            </w:pPr>
            <w:r>
              <w:t>N/A (used for key agreement)</w:t>
            </w:r>
          </w:p>
        </w:tc>
        <w:tc>
          <w:tcPr>
            <w:tcW w:w="2475" w:type="dxa"/>
            <w:textDirection w:val="btLr"/>
          </w:tcPr>
          <w:p w14:paraId="54F42A9A" w14:textId="77777777" w:rsidR="00B57112" w:rsidRDefault="00000000" w:rsidP="00D90C9A">
            <w:pPr>
              <w:ind w:left="113" w:right="113"/>
            </w:pPr>
            <w:r>
              <w:t>Used in many secure communication protocols for key exchange; ECC variants are more efficient.</w:t>
            </w:r>
          </w:p>
        </w:tc>
      </w:tr>
    </w:tbl>
    <w:p w14:paraId="18200F13" w14:textId="77777777" w:rsidR="004E3303" w:rsidRDefault="004E3303"/>
    <w:sectPr w:rsidR="004E33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0059893">
    <w:abstractNumId w:val="8"/>
  </w:num>
  <w:num w:numId="2" w16cid:durableId="878736079">
    <w:abstractNumId w:val="6"/>
  </w:num>
  <w:num w:numId="3" w16cid:durableId="805394330">
    <w:abstractNumId w:val="5"/>
  </w:num>
  <w:num w:numId="4" w16cid:durableId="1042751519">
    <w:abstractNumId w:val="4"/>
  </w:num>
  <w:num w:numId="5" w16cid:durableId="52587552">
    <w:abstractNumId w:val="7"/>
  </w:num>
  <w:num w:numId="6" w16cid:durableId="203518918">
    <w:abstractNumId w:val="3"/>
  </w:num>
  <w:num w:numId="7" w16cid:durableId="2081169907">
    <w:abstractNumId w:val="2"/>
  </w:num>
  <w:num w:numId="8" w16cid:durableId="1032150237">
    <w:abstractNumId w:val="1"/>
  </w:num>
  <w:num w:numId="9" w16cid:durableId="7667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303"/>
    <w:rsid w:val="00AA1D8D"/>
    <w:rsid w:val="00B47730"/>
    <w:rsid w:val="00B57112"/>
    <w:rsid w:val="00CB0664"/>
    <w:rsid w:val="00D90C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1A0B0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2</cp:revision>
  <dcterms:created xsi:type="dcterms:W3CDTF">2013-12-23T23:15:00Z</dcterms:created>
  <dcterms:modified xsi:type="dcterms:W3CDTF">2023-08-28T19:35:00Z</dcterms:modified>
  <cp:category/>
</cp:coreProperties>
</file>