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D77E" w14:textId="77777777" w:rsidR="00E36BD4" w:rsidRDefault="00000000">
      <w:pPr>
        <w:pStyle w:val="Heading1"/>
      </w:pPr>
      <w:r>
        <w:t>Table 15: Test Environment Setup – Software and Tools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6BD4" w14:paraId="158EE814" w14:textId="77777777">
        <w:trPr>
          <w:jc w:val="center"/>
        </w:trPr>
        <w:tc>
          <w:tcPr>
            <w:tcW w:w="2880" w:type="dxa"/>
          </w:tcPr>
          <w:p w14:paraId="6844CC0C" w14:textId="77777777" w:rsidR="00E36BD4" w:rsidRDefault="00000000">
            <w:r>
              <w:t>Category</w:t>
            </w:r>
          </w:p>
        </w:tc>
        <w:tc>
          <w:tcPr>
            <w:tcW w:w="2880" w:type="dxa"/>
          </w:tcPr>
          <w:p w14:paraId="3254C8F1" w14:textId="77777777" w:rsidR="00E36BD4" w:rsidRDefault="00000000">
            <w:r>
              <w:t>Software/Tool</w:t>
            </w:r>
          </w:p>
        </w:tc>
        <w:tc>
          <w:tcPr>
            <w:tcW w:w="2880" w:type="dxa"/>
          </w:tcPr>
          <w:p w14:paraId="79ADA48F" w14:textId="77777777" w:rsidR="00E36BD4" w:rsidRDefault="00000000">
            <w:r>
              <w:t>Description</w:t>
            </w:r>
          </w:p>
        </w:tc>
      </w:tr>
      <w:tr w:rsidR="00E36BD4" w14:paraId="7F8D8A14" w14:textId="77777777">
        <w:trPr>
          <w:jc w:val="center"/>
        </w:trPr>
        <w:tc>
          <w:tcPr>
            <w:tcW w:w="2880" w:type="dxa"/>
          </w:tcPr>
          <w:p w14:paraId="46B03FA0" w14:textId="77777777" w:rsidR="00E36BD4" w:rsidRDefault="00000000">
            <w:r>
              <w:t>Operating Systems</w:t>
            </w:r>
          </w:p>
        </w:tc>
        <w:tc>
          <w:tcPr>
            <w:tcW w:w="2880" w:type="dxa"/>
          </w:tcPr>
          <w:p w14:paraId="7285B157" w14:textId="77777777" w:rsidR="00E36BD4" w:rsidRDefault="00000000">
            <w:r>
              <w:t>- Linux (Ubuntu, CentOS)</w:t>
            </w:r>
            <w:r>
              <w:br/>
              <w:t>- Windows</w:t>
            </w:r>
            <w:r>
              <w:br/>
              <w:t>- macOS</w:t>
            </w:r>
          </w:p>
        </w:tc>
        <w:tc>
          <w:tcPr>
            <w:tcW w:w="2880" w:type="dxa"/>
          </w:tcPr>
          <w:p w14:paraId="0DF15D1B" w14:textId="77777777" w:rsidR="00E36BD4" w:rsidRDefault="00000000">
            <w:r>
              <w:t>Base OS platforms for testing. Linux is widely used due to its flexibility and open-source tools availability.</w:t>
            </w:r>
          </w:p>
        </w:tc>
      </w:tr>
      <w:tr w:rsidR="00E36BD4" w14:paraId="35F9D5E1" w14:textId="77777777">
        <w:trPr>
          <w:jc w:val="center"/>
        </w:trPr>
        <w:tc>
          <w:tcPr>
            <w:tcW w:w="2880" w:type="dxa"/>
          </w:tcPr>
          <w:p w14:paraId="73F72716" w14:textId="77777777" w:rsidR="00E36BD4" w:rsidRDefault="00000000">
            <w:r>
              <w:t>Crypto Libraries</w:t>
            </w:r>
          </w:p>
        </w:tc>
        <w:tc>
          <w:tcPr>
            <w:tcW w:w="2880" w:type="dxa"/>
          </w:tcPr>
          <w:p w14:paraId="6BA360B7" w14:textId="77777777" w:rsidR="00E36BD4" w:rsidRDefault="00000000">
            <w:r>
              <w:t>- OpenSSL</w:t>
            </w:r>
            <w:r>
              <w:br/>
              <w:t>- libsodium</w:t>
            </w:r>
            <w:r>
              <w:br/>
              <w:t>- Bouncy Castle</w:t>
            </w:r>
            <w:r>
              <w:br/>
              <w:t>- mbedTLS</w:t>
            </w:r>
          </w:p>
        </w:tc>
        <w:tc>
          <w:tcPr>
            <w:tcW w:w="2880" w:type="dxa"/>
          </w:tcPr>
          <w:p w14:paraId="75C231B5" w14:textId="77777777" w:rsidR="00E36BD4" w:rsidRDefault="00000000">
            <w:r>
              <w:t>Libraries that provide implementations of various cryptographic algorithms.</w:t>
            </w:r>
          </w:p>
        </w:tc>
      </w:tr>
      <w:tr w:rsidR="00E36BD4" w14:paraId="5A9E8845" w14:textId="77777777">
        <w:trPr>
          <w:jc w:val="center"/>
        </w:trPr>
        <w:tc>
          <w:tcPr>
            <w:tcW w:w="2880" w:type="dxa"/>
          </w:tcPr>
          <w:p w14:paraId="4C8EEC95" w14:textId="77777777" w:rsidR="00E36BD4" w:rsidRDefault="00000000">
            <w:r>
              <w:t>Benchmarking Tools</w:t>
            </w:r>
          </w:p>
        </w:tc>
        <w:tc>
          <w:tcPr>
            <w:tcW w:w="2880" w:type="dxa"/>
          </w:tcPr>
          <w:p w14:paraId="2216F3C9" w14:textId="77777777" w:rsidR="00E36BD4" w:rsidRDefault="00000000">
            <w:r>
              <w:t>- openssl speed</w:t>
            </w:r>
            <w:r>
              <w:br/>
              <w:t>- cryptopp-bench</w:t>
            </w:r>
            <w:r>
              <w:br/>
              <w:t>- supercop</w:t>
            </w:r>
          </w:p>
        </w:tc>
        <w:tc>
          <w:tcPr>
            <w:tcW w:w="2880" w:type="dxa"/>
          </w:tcPr>
          <w:p w14:paraId="65932FD2" w14:textId="77777777" w:rsidR="00E36BD4" w:rsidRDefault="00000000">
            <w:r>
              <w:t>Tools to measure the performance of cryptographic operations.</w:t>
            </w:r>
          </w:p>
        </w:tc>
      </w:tr>
      <w:tr w:rsidR="00E36BD4" w14:paraId="479FB5B3" w14:textId="77777777">
        <w:trPr>
          <w:jc w:val="center"/>
        </w:trPr>
        <w:tc>
          <w:tcPr>
            <w:tcW w:w="2880" w:type="dxa"/>
          </w:tcPr>
          <w:p w14:paraId="0EDE9802" w14:textId="77777777" w:rsidR="00E36BD4" w:rsidRDefault="00000000">
            <w:r>
              <w:t>Profiling Tools</w:t>
            </w:r>
          </w:p>
        </w:tc>
        <w:tc>
          <w:tcPr>
            <w:tcW w:w="2880" w:type="dxa"/>
          </w:tcPr>
          <w:p w14:paraId="0C7A4F82" w14:textId="77777777" w:rsidR="00E36BD4" w:rsidRDefault="00000000">
            <w:r>
              <w:t>- perf (Linux)</w:t>
            </w:r>
            <w:r>
              <w:br/>
              <w:t>- Intel VTune</w:t>
            </w:r>
            <w:r>
              <w:br/>
              <w:t>- gprof</w:t>
            </w:r>
          </w:p>
        </w:tc>
        <w:tc>
          <w:tcPr>
            <w:tcW w:w="2880" w:type="dxa"/>
          </w:tcPr>
          <w:p w14:paraId="4B48EC57" w14:textId="77777777" w:rsidR="00E36BD4" w:rsidRDefault="00000000">
            <w:r>
              <w:t>Tools to profile software and identify bottlenecks, CPU cycles, and other performance metrics.</w:t>
            </w:r>
          </w:p>
        </w:tc>
      </w:tr>
      <w:tr w:rsidR="00E36BD4" w14:paraId="5AA6355C" w14:textId="77777777">
        <w:trPr>
          <w:jc w:val="center"/>
        </w:trPr>
        <w:tc>
          <w:tcPr>
            <w:tcW w:w="2880" w:type="dxa"/>
          </w:tcPr>
          <w:p w14:paraId="550A63AD" w14:textId="77777777" w:rsidR="00E36BD4" w:rsidRDefault="00000000">
            <w:r>
              <w:t>Memory Monitoring</w:t>
            </w:r>
          </w:p>
        </w:tc>
        <w:tc>
          <w:tcPr>
            <w:tcW w:w="2880" w:type="dxa"/>
          </w:tcPr>
          <w:p w14:paraId="0A9EC0EA" w14:textId="77777777" w:rsidR="00E36BD4" w:rsidRDefault="00000000">
            <w:r>
              <w:t>- valgrind</w:t>
            </w:r>
            <w:r>
              <w:br/>
              <w:t>- massif</w:t>
            </w:r>
          </w:p>
        </w:tc>
        <w:tc>
          <w:tcPr>
            <w:tcW w:w="2880" w:type="dxa"/>
          </w:tcPr>
          <w:p w14:paraId="075B750D" w14:textId="77777777" w:rsidR="00E36BD4" w:rsidRDefault="00000000">
            <w:r>
              <w:t>Tools to monitor memory usage and detect memory leaks.</w:t>
            </w:r>
          </w:p>
        </w:tc>
      </w:tr>
      <w:tr w:rsidR="00E36BD4" w14:paraId="285ED514" w14:textId="77777777">
        <w:trPr>
          <w:jc w:val="center"/>
        </w:trPr>
        <w:tc>
          <w:tcPr>
            <w:tcW w:w="2880" w:type="dxa"/>
          </w:tcPr>
          <w:p w14:paraId="3559E8C2" w14:textId="77777777" w:rsidR="00E36BD4" w:rsidRDefault="00000000">
            <w:r>
              <w:t>Side-Channel Analysis Tools</w:t>
            </w:r>
          </w:p>
        </w:tc>
        <w:tc>
          <w:tcPr>
            <w:tcW w:w="2880" w:type="dxa"/>
          </w:tcPr>
          <w:p w14:paraId="55432840" w14:textId="77777777" w:rsidR="00E36BD4" w:rsidRDefault="00000000">
            <w:r>
              <w:t>- ChipWhisperer</w:t>
            </w:r>
            <w:r>
              <w:br/>
              <w:t>- Side-Channel Marvels</w:t>
            </w:r>
          </w:p>
        </w:tc>
        <w:tc>
          <w:tcPr>
            <w:tcW w:w="2880" w:type="dxa"/>
          </w:tcPr>
          <w:p w14:paraId="0C6C0DEC" w14:textId="77777777" w:rsidR="00E36BD4" w:rsidRDefault="00000000">
            <w:r>
              <w:t>Tools and platforms for conducting and analyzing side-channel attacks.</w:t>
            </w:r>
          </w:p>
        </w:tc>
      </w:tr>
      <w:tr w:rsidR="00E36BD4" w14:paraId="6BED1B49" w14:textId="77777777">
        <w:trPr>
          <w:jc w:val="center"/>
        </w:trPr>
        <w:tc>
          <w:tcPr>
            <w:tcW w:w="2880" w:type="dxa"/>
          </w:tcPr>
          <w:p w14:paraId="59211889" w14:textId="77777777" w:rsidR="00E36BD4" w:rsidRDefault="00000000">
            <w:r>
              <w:t>Network Monitoring</w:t>
            </w:r>
          </w:p>
        </w:tc>
        <w:tc>
          <w:tcPr>
            <w:tcW w:w="2880" w:type="dxa"/>
          </w:tcPr>
          <w:p w14:paraId="65B7296B" w14:textId="77777777" w:rsidR="00E36BD4" w:rsidRDefault="00000000">
            <w:r>
              <w:t>- Wireshark</w:t>
            </w:r>
            <w:r>
              <w:br/>
              <w:t>- tcpdump</w:t>
            </w:r>
          </w:p>
        </w:tc>
        <w:tc>
          <w:tcPr>
            <w:tcW w:w="2880" w:type="dxa"/>
          </w:tcPr>
          <w:p w14:paraId="3EBCCC0E" w14:textId="77777777" w:rsidR="00E36BD4" w:rsidRDefault="00000000">
            <w:r>
              <w:t>Tools to capture and analyze network traffic, useful for testing secure communication protocols.</w:t>
            </w:r>
          </w:p>
        </w:tc>
      </w:tr>
      <w:tr w:rsidR="00E36BD4" w14:paraId="5DF02A0A" w14:textId="77777777">
        <w:trPr>
          <w:jc w:val="center"/>
        </w:trPr>
        <w:tc>
          <w:tcPr>
            <w:tcW w:w="2880" w:type="dxa"/>
          </w:tcPr>
          <w:p w14:paraId="023CB66F" w14:textId="77777777" w:rsidR="00E36BD4" w:rsidRDefault="00000000">
            <w:r>
              <w:t>Virtualization/Isolation</w:t>
            </w:r>
          </w:p>
        </w:tc>
        <w:tc>
          <w:tcPr>
            <w:tcW w:w="2880" w:type="dxa"/>
          </w:tcPr>
          <w:p w14:paraId="6E2F7DFD" w14:textId="77777777" w:rsidR="00E36BD4" w:rsidRDefault="00000000">
            <w:r>
              <w:t>- Docker</w:t>
            </w:r>
            <w:r>
              <w:br/>
              <w:t>- VirtualBox</w:t>
            </w:r>
            <w:r>
              <w:br/>
              <w:t>- VMware</w:t>
            </w:r>
          </w:p>
        </w:tc>
        <w:tc>
          <w:tcPr>
            <w:tcW w:w="2880" w:type="dxa"/>
          </w:tcPr>
          <w:p w14:paraId="2F013F8F" w14:textId="77777777" w:rsidR="00E36BD4" w:rsidRDefault="00000000">
            <w:r>
              <w:t>Platforms to create isolated environments for testing, ensuring repeatability and containment of the testing setup.</w:t>
            </w:r>
          </w:p>
        </w:tc>
      </w:tr>
      <w:tr w:rsidR="00E36BD4" w14:paraId="5E961A12" w14:textId="77777777">
        <w:trPr>
          <w:jc w:val="center"/>
        </w:trPr>
        <w:tc>
          <w:tcPr>
            <w:tcW w:w="2880" w:type="dxa"/>
          </w:tcPr>
          <w:p w14:paraId="61899A59" w14:textId="77777777" w:rsidR="00E36BD4" w:rsidRDefault="00000000">
            <w:r>
              <w:t>Version Control</w:t>
            </w:r>
          </w:p>
        </w:tc>
        <w:tc>
          <w:tcPr>
            <w:tcW w:w="2880" w:type="dxa"/>
          </w:tcPr>
          <w:p w14:paraId="76F32491" w14:textId="77777777" w:rsidR="00E36BD4" w:rsidRDefault="00000000">
            <w:r>
              <w:t>- Git</w:t>
            </w:r>
            <w:r>
              <w:br/>
              <w:t>- SVN</w:t>
            </w:r>
          </w:p>
        </w:tc>
        <w:tc>
          <w:tcPr>
            <w:tcW w:w="2880" w:type="dxa"/>
          </w:tcPr>
          <w:p w14:paraId="68CEBF84" w14:textId="77777777" w:rsidR="00E36BD4" w:rsidRDefault="00000000">
            <w:r>
              <w:t>For managing code, scripts, and configuration, ensuring repeatability and tracking changes.</w:t>
            </w:r>
          </w:p>
        </w:tc>
      </w:tr>
      <w:tr w:rsidR="00E36BD4" w14:paraId="160AD23A" w14:textId="77777777">
        <w:trPr>
          <w:jc w:val="center"/>
        </w:trPr>
        <w:tc>
          <w:tcPr>
            <w:tcW w:w="2880" w:type="dxa"/>
          </w:tcPr>
          <w:p w14:paraId="3F730CB1" w14:textId="77777777" w:rsidR="00E36BD4" w:rsidRDefault="00000000">
            <w:r>
              <w:t>Scripting &amp; Automation</w:t>
            </w:r>
          </w:p>
        </w:tc>
        <w:tc>
          <w:tcPr>
            <w:tcW w:w="2880" w:type="dxa"/>
          </w:tcPr>
          <w:p w14:paraId="3BBAA836" w14:textId="77777777" w:rsidR="00E36BD4" w:rsidRDefault="00000000">
            <w:r>
              <w:t>- Python</w:t>
            </w:r>
            <w:r>
              <w:br/>
              <w:t>- Bash</w:t>
            </w:r>
            <w:r>
              <w:br/>
              <w:t>- PowerShell</w:t>
            </w:r>
          </w:p>
        </w:tc>
        <w:tc>
          <w:tcPr>
            <w:tcW w:w="2880" w:type="dxa"/>
          </w:tcPr>
          <w:p w14:paraId="02D3E528" w14:textId="77777777" w:rsidR="00E36BD4" w:rsidRDefault="00000000">
            <w:r>
              <w:t>Languages and shells for scripting tests, automating tasks, and processing results.</w:t>
            </w:r>
          </w:p>
        </w:tc>
      </w:tr>
      <w:tr w:rsidR="00E36BD4" w14:paraId="0381FB1D" w14:textId="77777777">
        <w:trPr>
          <w:jc w:val="center"/>
        </w:trPr>
        <w:tc>
          <w:tcPr>
            <w:tcW w:w="2880" w:type="dxa"/>
          </w:tcPr>
          <w:p w14:paraId="382FB25F" w14:textId="77777777" w:rsidR="00E36BD4" w:rsidRDefault="00000000">
            <w:r>
              <w:t>Database</w:t>
            </w:r>
          </w:p>
        </w:tc>
        <w:tc>
          <w:tcPr>
            <w:tcW w:w="2880" w:type="dxa"/>
          </w:tcPr>
          <w:p w14:paraId="18DAB2F1" w14:textId="77777777" w:rsidR="00E36BD4" w:rsidRDefault="00000000">
            <w:r>
              <w:t>- SQLite</w:t>
            </w:r>
            <w:r>
              <w:br/>
              <w:t>- PostgreSQL</w:t>
            </w:r>
            <w:r>
              <w:br/>
              <w:t>- MySQL</w:t>
            </w:r>
          </w:p>
        </w:tc>
        <w:tc>
          <w:tcPr>
            <w:tcW w:w="2880" w:type="dxa"/>
          </w:tcPr>
          <w:p w14:paraId="190F8585" w14:textId="77777777" w:rsidR="00E36BD4" w:rsidRDefault="00000000">
            <w:r>
              <w:t>Databases to store, retrieve, and analyze test results.</w:t>
            </w:r>
          </w:p>
        </w:tc>
      </w:tr>
    </w:tbl>
    <w:p w14:paraId="2C8B3910" w14:textId="77777777" w:rsidR="0091654C" w:rsidRDefault="0091654C"/>
    <w:sectPr w:rsidR="00916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924047">
    <w:abstractNumId w:val="8"/>
  </w:num>
  <w:num w:numId="2" w16cid:durableId="1617522741">
    <w:abstractNumId w:val="6"/>
  </w:num>
  <w:num w:numId="3" w16cid:durableId="430860150">
    <w:abstractNumId w:val="5"/>
  </w:num>
  <w:num w:numId="4" w16cid:durableId="1310986962">
    <w:abstractNumId w:val="4"/>
  </w:num>
  <w:num w:numId="5" w16cid:durableId="1495143857">
    <w:abstractNumId w:val="7"/>
  </w:num>
  <w:num w:numId="6" w16cid:durableId="2144497673">
    <w:abstractNumId w:val="3"/>
  </w:num>
  <w:num w:numId="7" w16cid:durableId="1137844000">
    <w:abstractNumId w:val="2"/>
  </w:num>
  <w:num w:numId="8" w16cid:durableId="307437566">
    <w:abstractNumId w:val="1"/>
  </w:num>
  <w:num w:numId="9" w16cid:durableId="21041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528"/>
    <w:rsid w:val="00326F90"/>
    <w:rsid w:val="0091654C"/>
    <w:rsid w:val="00AA1D8D"/>
    <w:rsid w:val="00B47730"/>
    <w:rsid w:val="00CB0664"/>
    <w:rsid w:val="00E36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D5812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2023-08-28T19:38:00Z</dcterms:modified>
  <cp:category/>
</cp:coreProperties>
</file>