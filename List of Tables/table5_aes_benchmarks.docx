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3A76" w14:textId="77777777" w:rsidR="00646C86" w:rsidRDefault="00000000">
      <w:pPr>
        <w:pStyle w:val="Heading1"/>
      </w:pPr>
      <w:r>
        <w:t>Table 5: AES Benchmarks – Performance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46C86" w14:paraId="1228F816" w14:textId="77777777">
        <w:trPr>
          <w:jc w:val="center"/>
        </w:trPr>
        <w:tc>
          <w:tcPr>
            <w:tcW w:w="1728" w:type="dxa"/>
          </w:tcPr>
          <w:p w14:paraId="66416AFA" w14:textId="77777777" w:rsidR="00646C86" w:rsidRDefault="00000000">
            <w:r>
              <w:t>Platform / Key Size</w:t>
            </w:r>
          </w:p>
        </w:tc>
        <w:tc>
          <w:tcPr>
            <w:tcW w:w="1728" w:type="dxa"/>
          </w:tcPr>
          <w:p w14:paraId="76B1D5CE" w14:textId="77777777" w:rsidR="00646C86" w:rsidRDefault="00000000">
            <w:r>
              <w:t>Throughput (MB/s)</w:t>
            </w:r>
          </w:p>
        </w:tc>
        <w:tc>
          <w:tcPr>
            <w:tcW w:w="1728" w:type="dxa"/>
          </w:tcPr>
          <w:p w14:paraId="1F64351A" w14:textId="77777777" w:rsidR="00646C86" w:rsidRDefault="00000000">
            <w:r>
              <w:t>Encryption Latency (μs)</w:t>
            </w:r>
          </w:p>
        </w:tc>
        <w:tc>
          <w:tcPr>
            <w:tcW w:w="1728" w:type="dxa"/>
          </w:tcPr>
          <w:p w14:paraId="6255E442" w14:textId="77777777" w:rsidR="00646C86" w:rsidRDefault="00000000">
            <w:r>
              <w:t>Decryption Latency (μs)</w:t>
            </w:r>
          </w:p>
        </w:tc>
        <w:tc>
          <w:tcPr>
            <w:tcW w:w="1728" w:type="dxa"/>
          </w:tcPr>
          <w:p w14:paraId="1422B290" w14:textId="77777777" w:rsidR="00646C86" w:rsidRDefault="00000000">
            <w:r>
              <w:t>Notes</w:t>
            </w:r>
          </w:p>
        </w:tc>
      </w:tr>
      <w:tr w:rsidR="00646C86" w14:paraId="1BC9CA4D" w14:textId="77777777">
        <w:trPr>
          <w:jc w:val="center"/>
        </w:trPr>
        <w:tc>
          <w:tcPr>
            <w:tcW w:w="1728" w:type="dxa"/>
          </w:tcPr>
          <w:p w14:paraId="44FD9D68" w14:textId="77777777" w:rsidR="00646C86" w:rsidRDefault="00000000">
            <w:r>
              <w:t>General-Purpose CPU</w:t>
            </w:r>
          </w:p>
        </w:tc>
        <w:tc>
          <w:tcPr>
            <w:tcW w:w="1728" w:type="dxa"/>
          </w:tcPr>
          <w:p w14:paraId="508C83EF" w14:textId="77777777" w:rsidR="00646C86" w:rsidRDefault="00646C86"/>
        </w:tc>
        <w:tc>
          <w:tcPr>
            <w:tcW w:w="1728" w:type="dxa"/>
          </w:tcPr>
          <w:p w14:paraId="39AE49E8" w14:textId="77777777" w:rsidR="00646C86" w:rsidRDefault="00646C86"/>
        </w:tc>
        <w:tc>
          <w:tcPr>
            <w:tcW w:w="1728" w:type="dxa"/>
          </w:tcPr>
          <w:p w14:paraId="6E561A34" w14:textId="77777777" w:rsidR="00646C86" w:rsidRDefault="00646C86"/>
        </w:tc>
        <w:tc>
          <w:tcPr>
            <w:tcW w:w="1728" w:type="dxa"/>
          </w:tcPr>
          <w:p w14:paraId="78381D52" w14:textId="77777777" w:rsidR="00646C86" w:rsidRDefault="00000000">
            <w:r>
              <w:t>AES performance on a typical desktop or server CPU</w:t>
            </w:r>
          </w:p>
        </w:tc>
      </w:tr>
      <w:tr w:rsidR="00646C86" w14:paraId="66EC340A" w14:textId="77777777">
        <w:trPr>
          <w:jc w:val="center"/>
        </w:trPr>
        <w:tc>
          <w:tcPr>
            <w:tcW w:w="1728" w:type="dxa"/>
          </w:tcPr>
          <w:p w14:paraId="2762BB06" w14:textId="77777777" w:rsidR="00646C86" w:rsidRDefault="00000000">
            <w:r>
              <w:t>AES-128</w:t>
            </w:r>
          </w:p>
        </w:tc>
        <w:tc>
          <w:tcPr>
            <w:tcW w:w="1728" w:type="dxa"/>
          </w:tcPr>
          <w:p w14:paraId="11ADA0DC" w14:textId="77777777" w:rsidR="00646C86" w:rsidRDefault="00000000">
            <w:r>
              <w:t>400</w:t>
            </w:r>
          </w:p>
        </w:tc>
        <w:tc>
          <w:tcPr>
            <w:tcW w:w="1728" w:type="dxa"/>
          </w:tcPr>
          <w:p w14:paraId="4D00DCEE" w14:textId="77777777" w:rsidR="00646C86" w:rsidRDefault="00000000">
            <w:r>
              <w:t>2.5</w:t>
            </w:r>
          </w:p>
        </w:tc>
        <w:tc>
          <w:tcPr>
            <w:tcW w:w="1728" w:type="dxa"/>
          </w:tcPr>
          <w:p w14:paraId="35287B77" w14:textId="77777777" w:rsidR="00646C86" w:rsidRDefault="00000000">
            <w:r>
              <w:t>2.2</w:t>
            </w:r>
          </w:p>
        </w:tc>
        <w:tc>
          <w:tcPr>
            <w:tcW w:w="1728" w:type="dxa"/>
          </w:tcPr>
          <w:p w14:paraId="6D15585F" w14:textId="77777777" w:rsidR="00646C86" w:rsidRDefault="00646C86"/>
        </w:tc>
      </w:tr>
      <w:tr w:rsidR="00646C86" w14:paraId="17DDA28B" w14:textId="77777777">
        <w:trPr>
          <w:jc w:val="center"/>
        </w:trPr>
        <w:tc>
          <w:tcPr>
            <w:tcW w:w="1728" w:type="dxa"/>
          </w:tcPr>
          <w:p w14:paraId="0E954378" w14:textId="77777777" w:rsidR="00646C86" w:rsidRDefault="00000000">
            <w:r>
              <w:t>AES-192</w:t>
            </w:r>
          </w:p>
        </w:tc>
        <w:tc>
          <w:tcPr>
            <w:tcW w:w="1728" w:type="dxa"/>
          </w:tcPr>
          <w:p w14:paraId="0F4A1249" w14:textId="77777777" w:rsidR="00646C86" w:rsidRDefault="00000000">
            <w:r>
              <w:t>375</w:t>
            </w:r>
          </w:p>
        </w:tc>
        <w:tc>
          <w:tcPr>
            <w:tcW w:w="1728" w:type="dxa"/>
          </w:tcPr>
          <w:p w14:paraId="27AC3D22" w14:textId="77777777" w:rsidR="00646C86" w:rsidRDefault="00000000">
            <w:r>
              <w:t>2.8</w:t>
            </w:r>
          </w:p>
        </w:tc>
        <w:tc>
          <w:tcPr>
            <w:tcW w:w="1728" w:type="dxa"/>
          </w:tcPr>
          <w:p w14:paraId="15B20730" w14:textId="77777777" w:rsidR="00646C86" w:rsidRDefault="00000000">
            <w:r>
              <w:t>2.5</w:t>
            </w:r>
          </w:p>
        </w:tc>
        <w:tc>
          <w:tcPr>
            <w:tcW w:w="1728" w:type="dxa"/>
          </w:tcPr>
          <w:p w14:paraId="69CA7B00" w14:textId="77777777" w:rsidR="00646C86" w:rsidRDefault="00646C86"/>
        </w:tc>
      </w:tr>
      <w:tr w:rsidR="00646C86" w14:paraId="54248A38" w14:textId="77777777">
        <w:trPr>
          <w:jc w:val="center"/>
        </w:trPr>
        <w:tc>
          <w:tcPr>
            <w:tcW w:w="1728" w:type="dxa"/>
          </w:tcPr>
          <w:p w14:paraId="2CB1656C" w14:textId="77777777" w:rsidR="00646C86" w:rsidRDefault="00000000">
            <w:r>
              <w:t>AES-256</w:t>
            </w:r>
          </w:p>
        </w:tc>
        <w:tc>
          <w:tcPr>
            <w:tcW w:w="1728" w:type="dxa"/>
          </w:tcPr>
          <w:p w14:paraId="2C8C992E" w14:textId="77777777" w:rsidR="00646C86" w:rsidRDefault="00000000">
            <w:r>
              <w:t>350</w:t>
            </w:r>
          </w:p>
        </w:tc>
        <w:tc>
          <w:tcPr>
            <w:tcW w:w="1728" w:type="dxa"/>
          </w:tcPr>
          <w:p w14:paraId="28DD555A" w14:textId="77777777" w:rsidR="00646C86" w:rsidRDefault="00000000">
            <w:r>
              <w:t>3.1</w:t>
            </w:r>
          </w:p>
        </w:tc>
        <w:tc>
          <w:tcPr>
            <w:tcW w:w="1728" w:type="dxa"/>
          </w:tcPr>
          <w:p w14:paraId="4E2016CA" w14:textId="77777777" w:rsidR="00646C86" w:rsidRDefault="00000000">
            <w:r>
              <w:t>2.8</w:t>
            </w:r>
          </w:p>
        </w:tc>
        <w:tc>
          <w:tcPr>
            <w:tcW w:w="1728" w:type="dxa"/>
          </w:tcPr>
          <w:p w14:paraId="40172CF5" w14:textId="77777777" w:rsidR="00646C86" w:rsidRDefault="00646C86"/>
        </w:tc>
      </w:tr>
      <w:tr w:rsidR="00646C86" w14:paraId="0E3603F0" w14:textId="77777777">
        <w:trPr>
          <w:jc w:val="center"/>
        </w:trPr>
        <w:tc>
          <w:tcPr>
            <w:tcW w:w="1728" w:type="dxa"/>
          </w:tcPr>
          <w:p w14:paraId="18D770AB" w14:textId="77777777" w:rsidR="00646C86" w:rsidRDefault="00000000">
            <w:r>
              <w:t>Dedicated Hardware (ASIC/FPGA)</w:t>
            </w:r>
          </w:p>
        </w:tc>
        <w:tc>
          <w:tcPr>
            <w:tcW w:w="1728" w:type="dxa"/>
          </w:tcPr>
          <w:p w14:paraId="1C0A204C" w14:textId="77777777" w:rsidR="00646C86" w:rsidRDefault="00646C86"/>
        </w:tc>
        <w:tc>
          <w:tcPr>
            <w:tcW w:w="1728" w:type="dxa"/>
          </w:tcPr>
          <w:p w14:paraId="4B85C4B9" w14:textId="77777777" w:rsidR="00646C86" w:rsidRDefault="00646C86"/>
        </w:tc>
        <w:tc>
          <w:tcPr>
            <w:tcW w:w="1728" w:type="dxa"/>
          </w:tcPr>
          <w:p w14:paraId="65D8C120" w14:textId="77777777" w:rsidR="00646C86" w:rsidRDefault="00646C86"/>
        </w:tc>
        <w:tc>
          <w:tcPr>
            <w:tcW w:w="1728" w:type="dxa"/>
          </w:tcPr>
          <w:p w14:paraId="4775D33F" w14:textId="77777777" w:rsidR="00646C86" w:rsidRDefault="00000000">
            <w:r>
              <w:t>Dedicated hardware can significantly speed up AES operations</w:t>
            </w:r>
          </w:p>
        </w:tc>
      </w:tr>
      <w:tr w:rsidR="00646C86" w14:paraId="741992D5" w14:textId="77777777">
        <w:trPr>
          <w:jc w:val="center"/>
        </w:trPr>
        <w:tc>
          <w:tcPr>
            <w:tcW w:w="1728" w:type="dxa"/>
          </w:tcPr>
          <w:p w14:paraId="4941BED1" w14:textId="77777777" w:rsidR="00646C86" w:rsidRDefault="00000000">
            <w:r>
              <w:t>AES-128</w:t>
            </w:r>
          </w:p>
        </w:tc>
        <w:tc>
          <w:tcPr>
            <w:tcW w:w="1728" w:type="dxa"/>
          </w:tcPr>
          <w:p w14:paraId="7A422D57" w14:textId="77777777" w:rsidR="00646C86" w:rsidRDefault="00000000">
            <w:r>
              <w:t>3000</w:t>
            </w:r>
          </w:p>
        </w:tc>
        <w:tc>
          <w:tcPr>
            <w:tcW w:w="1728" w:type="dxa"/>
          </w:tcPr>
          <w:p w14:paraId="57D26581" w14:textId="77777777" w:rsidR="00646C86" w:rsidRDefault="00000000">
            <w:r>
              <w:t>0.33</w:t>
            </w:r>
          </w:p>
        </w:tc>
        <w:tc>
          <w:tcPr>
            <w:tcW w:w="1728" w:type="dxa"/>
          </w:tcPr>
          <w:p w14:paraId="3D8CEC4A" w14:textId="77777777" w:rsidR="00646C86" w:rsidRDefault="00000000">
            <w:r>
              <w:t>0.30</w:t>
            </w:r>
          </w:p>
        </w:tc>
        <w:tc>
          <w:tcPr>
            <w:tcW w:w="1728" w:type="dxa"/>
          </w:tcPr>
          <w:p w14:paraId="6251B855" w14:textId="77777777" w:rsidR="00646C86" w:rsidRDefault="00646C86"/>
        </w:tc>
      </w:tr>
      <w:tr w:rsidR="00646C86" w14:paraId="0EEE22AA" w14:textId="77777777">
        <w:trPr>
          <w:jc w:val="center"/>
        </w:trPr>
        <w:tc>
          <w:tcPr>
            <w:tcW w:w="1728" w:type="dxa"/>
          </w:tcPr>
          <w:p w14:paraId="1422DC2F" w14:textId="77777777" w:rsidR="00646C86" w:rsidRDefault="00000000">
            <w:r>
              <w:t>AES-192</w:t>
            </w:r>
          </w:p>
        </w:tc>
        <w:tc>
          <w:tcPr>
            <w:tcW w:w="1728" w:type="dxa"/>
          </w:tcPr>
          <w:p w14:paraId="1865B2A5" w14:textId="77777777" w:rsidR="00646C86" w:rsidRDefault="00000000">
            <w:r>
              <w:t>2800</w:t>
            </w:r>
          </w:p>
        </w:tc>
        <w:tc>
          <w:tcPr>
            <w:tcW w:w="1728" w:type="dxa"/>
          </w:tcPr>
          <w:p w14:paraId="108326EE" w14:textId="77777777" w:rsidR="00646C86" w:rsidRDefault="00000000">
            <w:r>
              <w:t>0.36</w:t>
            </w:r>
          </w:p>
        </w:tc>
        <w:tc>
          <w:tcPr>
            <w:tcW w:w="1728" w:type="dxa"/>
          </w:tcPr>
          <w:p w14:paraId="12793AC7" w14:textId="77777777" w:rsidR="00646C86" w:rsidRDefault="00000000">
            <w:r>
              <w:t>0.33</w:t>
            </w:r>
          </w:p>
        </w:tc>
        <w:tc>
          <w:tcPr>
            <w:tcW w:w="1728" w:type="dxa"/>
          </w:tcPr>
          <w:p w14:paraId="4FD08E41" w14:textId="77777777" w:rsidR="00646C86" w:rsidRDefault="00646C86"/>
        </w:tc>
      </w:tr>
      <w:tr w:rsidR="00646C86" w14:paraId="779BA254" w14:textId="77777777">
        <w:trPr>
          <w:jc w:val="center"/>
        </w:trPr>
        <w:tc>
          <w:tcPr>
            <w:tcW w:w="1728" w:type="dxa"/>
          </w:tcPr>
          <w:p w14:paraId="60B49F6F" w14:textId="77777777" w:rsidR="00646C86" w:rsidRDefault="00000000">
            <w:r>
              <w:t>AES-256</w:t>
            </w:r>
          </w:p>
        </w:tc>
        <w:tc>
          <w:tcPr>
            <w:tcW w:w="1728" w:type="dxa"/>
          </w:tcPr>
          <w:p w14:paraId="0C5550B3" w14:textId="77777777" w:rsidR="00646C86" w:rsidRDefault="00000000">
            <w:r>
              <w:t>2600</w:t>
            </w:r>
          </w:p>
        </w:tc>
        <w:tc>
          <w:tcPr>
            <w:tcW w:w="1728" w:type="dxa"/>
          </w:tcPr>
          <w:p w14:paraId="4005A1AB" w14:textId="77777777" w:rsidR="00646C86" w:rsidRDefault="00000000">
            <w:r>
              <w:t>0.38</w:t>
            </w:r>
          </w:p>
        </w:tc>
        <w:tc>
          <w:tcPr>
            <w:tcW w:w="1728" w:type="dxa"/>
          </w:tcPr>
          <w:p w14:paraId="3317F144" w14:textId="77777777" w:rsidR="00646C86" w:rsidRDefault="00000000">
            <w:r>
              <w:t>0.35</w:t>
            </w:r>
          </w:p>
        </w:tc>
        <w:tc>
          <w:tcPr>
            <w:tcW w:w="1728" w:type="dxa"/>
          </w:tcPr>
          <w:p w14:paraId="388F96DE" w14:textId="77777777" w:rsidR="00646C86" w:rsidRDefault="00646C86"/>
        </w:tc>
      </w:tr>
      <w:tr w:rsidR="00646C86" w14:paraId="0EFB406F" w14:textId="77777777">
        <w:trPr>
          <w:jc w:val="center"/>
        </w:trPr>
        <w:tc>
          <w:tcPr>
            <w:tcW w:w="1728" w:type="dxa"/>
          </w:tcPr>
          <w:p w14:paraId="28AF6EFF" w14:textId="77777777" w:rsidR="00646C86" w:rsidRDefault="00000000">
            <w:r>
              <w:t>Mobile Device CPU</w:t>
            </w:r>
          </w:p>
        </w:tc>
        <w:tc>
          <w:tcPr>
            <w:tcW w:w="1728" w:type="dxa"/>
          </w:tcPr>
          <w:p w14:paraId="6D41F77D" w14:textId="77777777" w:rsidR="00646C86" w:rsidRDefault="00646C86"/>
        </w:tc>
        <w:tc>
          <w:tcPr>
            <w:tcW w:w="1728" w:type="dxa"/>
          </w:tcPr>
          <w:p w14:paraId="16C061DC" w14:textId="77777777" w:rsidR="00646C86" w:rsidRDefault="00646C86"/>
        </w:tc>
        <w:tc>
          <w:tcPr>
            <w:tcW w:w="1728" w:type="dxa"/>
          </w:tcPr>
          <w:p w14:paraId="6D76FAAD" w14:textId="77777777" w:rsidR="00646C86" w:rsidRDefault="00646C86"/>
        </w:tc>
        <w:tc>
          <w:tcPr>
            <w:tcW w:w="1728" w:type="dxa"/>
          </w:tcPr>
          <w:p w14:paraId="087BC32D" w14:textId="77777777" w:rsidR="00646C86" w:rsidRDefault="00000000">
            <w:r>
              <w:t>Performance on a typical mobile device's processor</w:t>
            </w:r>
          </w:p>
        </w:tc>
      </w:tr>
      <w:tr w:rsidR="00646C86" w14:paraId="6E13838D" w14:textId="77777777">
        <w:trPr>
          <w:jc w:val="center"/>
        </w:trPr>
        <w:tc>
          <w:tcPr>
            <w:tcW w:w="1728" w:type="dxa"/>
          </w:tcPr>
          <w:p w14:paraId="57E3A6CF" w14:textId="77777777" w:rsidR="00646C86" w:rsidRDefault="00000000">
            <w:r>
              <w:t>AES-128</w:t>
            </w:r>
          </w:p>
        </w:tc>
        <w:tc>
          <w:tcPr>
            <w:tcW w:w="1728" w:type="dxa"/>
          </w:tcPr>
          <w:p w14:paraId="53832DC9" w14:textId="77777777" w:rsidR="00646C86" w:rsidRDefault="00000000">
            <w:r>
              <w:t>150</w:t>
            </w:r>
          </w:p>
        </w:tc>
        <w:tc>
          <w:tcPr>
            <w:tcW w:w="1728" w:type="dxa"/>
          </w:tcPr>
          <w:p w14:paraId="6A806902" w14:textId="77777777" w:rsidR="00646C86" w:rsidRDefault="00000000">
            <w:r>
              <w:t>6.7</w:t>
            </w:r>
          </w:p>
        </w:tc>
        <w:tc>
          <w:tcPr>
            <w:tcW w:w="1728" w:type="dxa"/>
          </w:tcPr>
          <w:p w14:paraId="5B496EA1" w14:textId="77777777" w:rsidR="00646C86" w:rsidRDefault="00000000">
            <w:r>
              <w:t>6.0</w:t>
            </w:r>
          </w:p>
        </w:tc>
        <w:tc>
          <w:tcPr>
            <w:tcW w:w="1728" w:type="dxa"/>
          </w:tcPr>
          <w:p w14:paraId="2B260ED3" w14:textId="77777777" w:rsidR="00646C86" w:rsidRDefault="00646C86"/>
        </w:tc>
      </w:tr>
      <w:tr w:rsidR="00646C86" w14:paraId="106F0C48" w14:textId="77777777">
        <w:trPr>
          <w:jc w:val="center"/>
        </w:trPr>
        <w:tc>
          <w:tcPr>
            <w:tcW w:w="1728" w:type="dxa"/>
          </w:tcPr>
          <w:p w14:paraId="7DAA9C53" w14:textId="77777777" w:rsidR="00646C86" w:rsidRDefault="00000000">
            <w:r>
              <w:t>AES-192</w:t>
            </w:r>
          </w:p>
        </w:tc>
        <w:tc>
          <w:tcPr>
            <w:tcW w:w="1728" w:type="dxa"/>
          </w:tcPr>
          <w:p w14:paraId="153C0FC5" w14:textId="77777777" w:rsidR="00646C86" w:rsidRDefault="00000000">
            <w:r>
              <w:t>140</w:t>
            </w:r>
          </w:p>
        </w:tc>
        <w:tc>
          <w:tcPr>
            <w:tcW w:w="1728" w:type="dxa"/>
          </w:tcPr>
          <w:p w14:paraId="3C35B688" w14:textId="77777777" w:rsidR="00646C86" w:rsidRDefault="00000000">
            <w:r>
              <w:t>7.1</w:t>
            </w:r>
          </w:p>
        </w:tc>
        <w:tc>
          <w:tcPr>
            <w:tcW w:w="1728" w:type="dxa"/>
          </w:tcPr>
          <w:p w14:paraId="73A8618F" w14:textId="77777777" w:rsidR="00646C86" w:rsidRDefault="00000000">
            <w:r>
              <w:t>6.5</w:t>
            </w:r>
          </w:p>
        </w:tc>
        <w:tc>
          <w:tcPr>
            <w:tcW w:w="1728" w:type="dxa"/>
          </w:tcPr>
          <w:p w14:paraId="1DB3A935" w14:textId="77777777" w:rsidR="00646C86" w:rsidRDefault="00646C86"/>
        </w:tc>
      </w:tr>
      <w:tr w:rsidR="00646C86" w14:paraId="697B70C2" w14:textId="77777777">
        <w:trPr>
          <w:jc w:val="center"/>
        </w:trPr>
        <w:tc>
          <w:tcPr>
            <w:tcW w:w="1728" w:type="dxa"/>
          </w:tcPr>
          <w:p w14:paraId="0F36D836" w14:textId="77777777" w:rsidR="00646C86" w:rsidRDefault="00000000">
            <w:r>
              <w:t>AES-256</w:t>
            </w:r>
          </w:p>
        </w:tc>
        <w:tc>
          <w:tcPr>
            <w:tcW w:w="1728" w:type="dxa"/>
          </w:tcPr>
          <w:p w14:paraId="46114FFB" w14:textId="77777777" w:rsidR="00646C86" w:rsidRDefault="00000000">
            <w:r>
              <w:t>130</w:t>
            </w:r>
          </w:p>
        </w:tc>
        <w:tc>
          <w:tcPr>
            <w:tcW w:w="1728" w:type="dxa"/>
          </w:tcPr>
          <w:p w14:paraId="21362B26" w14:textId="77777777" w:rsidR="00646C86" w:rsidRDefault="00000000">
            <w:r>
              <w:t>7.7</w:t>
            </w:r>
          </w:p>
        </w:tc>
        <w:tc>
          <w:tcPr>
            <w:tcW w:w="1728" w:type="dxa"/>
          </w:tcPr>
          <w:p w14:paraId="362217EA" w14:textId="77777777" w:rsidR="00646C86" w:rsidRDefault="00000000">
            <w:r>
              <w:t>7.0</w:t>
            </w:r>
          </w:p>
        </w:tc>
        <w:tc>
          <w:tcPr>
            <w:tcW w:w="1728" w:type="dxa"/>
          </w:tcPr>
          <w:p w14:paraId="54FC2DF2" w14:textId="77777777" w:rsidR="00646C86" w:rsidRDefault="00646C86"/>
        </w:tc>
      </w:tr>
    </w:tbl>
    <w:p w14:paraId="3FA1A622" w14:textId="77777777" w:rsidR="005833C0" w:rsidRDefault="005833C0"/>
    <w:sectPr w:rsidR="00583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736738">
    <w:abstractNumId w:val="8"/>
  </w:num>
  <w:num w:numId="2" w16cid:durableId="904225137">
    <w:abstractNumId w:val="6"/>
  </w:num>
  <w:num w:numId="3" w16cid:durableId="2079548268">
    <w:abstractNumId w:val="5"/>
  </w:num>
  <w:num w:numId="4" w16cid:durableId="1286892236">
    <w:abstractNumId w:val="4"/>
  </w:num>
  <w:num w:numId="5" w16cid:durableId="810558643">
    <w:abstractNumId w:val="7"/>
  </w:num>
  <w:num w:numId="6" w16cid:durableId="316149181">
    <w:abstractNumId w:val="3"/>
  </w:num>
  <w:num w:numId="7" w16cid:durableId="1031760598">
    <w:abstractNumId w:val="2"/>
  </w:num>
  <w:num w:numId="8" w16cid:durableId="1168786132">
    <w:abstractNumId w:val="1"/>
  </w:num>
  <w:num w:numId="9" w16cid:durableId="196819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3C0"/>
    <w:rsid w:val="00646C86"/>
    <w:rsid w:val="00920D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74526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2023-08-28T19:33:00Z</dcterms:modified>
  <cp:category/>
</cp:coreProperties>
</file>