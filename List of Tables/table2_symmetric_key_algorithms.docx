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AA1D" w14:textId="77777777" w:rsidR="0039109D" w:rsidRDefault="00000000">
      <w:pPr>
        <w:pStyle w:val="Heading1"/>
      </w:pPr>
      <w:r>
        <w:t>Table 2: Symmetric Key Algorithms – Features and Uses</w:t>
      </w:r>
    </w:p>
    <w:tbl>
      <w:tblPr>
        <w:tblStyle w:val="TableGrid"/>
        <w:tblW w:w="10405" w:type="dxa"/>
        <w:jc w:val="center"/>
        <w:tblLook w:val="04A0" w:firstRow="1" w:lastRow="0" w:firstColumn="1" w:lastColumn="0" w:noHBand="0" w:noVBand="1"/>
      </w:tblPr>
      <w:tblGrid>
        <w:gridCol w:w="1617"/>
        <w:gridCol w:w="1705"/>
        <w:gridCol w:w="1716"/>
        <w:gridCol w:w="3011"/>
        <w:gridCol w:w="2356"/>
      </w:tblGrid>
      <w:tr w:rsidR="0039109D" w14:paraId="60056EF9" w14:textId="77777777" w:rsidTr="00C87C4C">
        <w:trPr>
          <w:cantSplit/>
          <w:trHeight w:val="1295"/>
          <w:jc w:val="center"/>
        </w:trPr>
        <w:tc>
          <w:tcPr>
            <w:tcW w:w="1617" w:type="dxa"/>
          </w:tcPr>
          <w:p w14:paraId="5B73F44C" w14:textId="77777777" w:rsidR="0039109D" w:rsidRDefault="00000000" w:rsidP="00C87C4C">
            <w:r>
              <w:t>Algorithm</w:t>
            </w:r>
          </w:p>
        </w:tc>
        <w:tc>
          <w:tcPr>
            <w:tcW w:w="1705" w:type="dxa"/>
          </w:tcPr>
          <w:p w14:paraId="0A6FF8AE" w14:textId="77777777" w:rsidR="0039109D" w:rsidRDefault="00000000" w:rsidP="00C87C4C">
            <w:r>
              <w:t>Key Length (commonly used)</w:t>
            </w:r>
          </w:p>
        </w:tc>
        <w:tc>
          <w:tcPr>
            <w:tcW w:w="1716" w:type="dxa"/>
          </w:tcPr>
          <w:p w14:paraId="04A3E25D" w14:textId="77777777" w:rsidR="0039109D" w:rsidRDefault="00000000" w:rsidP="00C87C4C">
            <w:r>
              <w:t>Block/Stream</w:t>
            </w:r>
          </w:p>
        </w:tc>
        <w:tc>
          <w:tcPr>
            <w:tcW w:w="3011" w:type="dxa"/>
          </w:tcPr>
          <w:p w14:paraId="1E2FB146" w14:textId="77777777" w:rsidR="0039109D" w:rsidRDefault="00000000" w:rsidP="00C87C4C">
            <w:r>
              <w:t>Features &amp; Properties</w:t>
            </w:r>
          </w:p>
        </w:tc>
        <w:tc>
          <w:tcPr>
            <w:tcW w:w="2356" w:type="dxa"/>
          </w:tcPr>
          <w:p w14:paraId="26B099B5" w14:textId="77777777" w:rsidR="0039109D" w:rsidRDefault="00000000" w:rsidP="00C87C4C">
            <w:r>
              <w:t>Common Uses</w:t>
            </w:r>
          </w:p>
        </w:tc>
      </w:tr>
      <w:tr w:rsidR="0039109D" w14:paraId="78553CA7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7DCCF0B9" w14:textId="77777777" w:rsidR="0039109D" w:rsidRDefault="00000000" w:rsidP="00C87C4C">
            <w:r>
              <w:t>AES</w:t>
            </w:r>
          </w:p>
        </w:tc>
        <w:tc>
          <w:tcPr>
            <w:tcW w:w="1705" w:type="dxa"/>
          </w:tcPr>
          <w:p w14:paraId="3A3BDAF4" w14:textId="77777777" w:rsidR="0039109D" w:rsidRDefault="00000000" w:rsidP="00C87C4C">
            <w:r>
              <w:t>128, 192, 256 bits</w:t>
            </w:r>
          </w:p>
        </w:tc>
        <w:tc>
          <w:tcPr>
            <w:tcW w:w="1716" w:type="dxa"/>
          </w:tcPr>
          <w:p w14:paraId="254B82DB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70A27971" w14:textId="77777777" w:rsidR="00C87C4C" w:rsidRDefault="00000000" w:rsidP="00C87C4C">
            <w:r>
              <w:t>Fast and efficient</w:t>
            </w:r>
            <w:r>
              <w:br/>
              <w:t>Secure with current key sizes</w:t>
            </w:r>
            <w:r>
              <w:br/>
            </w:r>
          </w:p>
          <w:p w14:paraId="5CE7D895" w14:textId="1DD43282" w:rsidR="0039109D" w:rsidRDefault="00000000" w:rsidP="00C87C4C">
            <w:r>
              <w:t>Adopted as a federal standard by the US government</w:t>
            </w:r>
          </w:p>
        </w:tc>
        <w:tc>
          <w:tcPr>
            <w:tcW w:w="2356" w:type="dxa"/>
          </w:tcPr>
          <w:p w14:paraId="471F7B91" w14:textId="77777777" w:rsidR="00C87C4C" w:rsidRDefault="00000000" w:rsidP="00C87C4C">
            <w:r>
              <w:t>Encrypting data in transit and at rest</w:t>
            </w:r>
            <w:r>
              <w:br/>
            </w:r>
          </w:p>
          <w:p w14:paraId="456CC1D7" w14:textId="00974ADC" w:rsidR="0039109D" w:rsidRDefault="00000000" w:rsidP="00C87C4C">
            <w:r>
              <w:t>Used in many secure communication protocols</w:t>
            </w:r>
          </w:p>
        </w:tc>
      </w:tr>
      <w:tr w:rsidR="0039109D" w14:paraId="63C5C1B7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7904D3EB" w14:textId="77777777" w:rsidR="0039109D" w:rsidRDefault="00000000" w:rsidP="00C87C4C">
            <w:r>
              <w:t>DES</w:t>
            </w:r>
          </w:p>
        </w:tc>
        <w:tc>
          <w:tcPr>
            <w:tcW w:w="1705" w:type="dxa"/>
          </w:tcPr>
          <w:p w14:paraId="4942C4F3" w14:textId="77777777" w:rsidR="0039109D" w:rsidRDefault="00000000" w:rsidP="00C87C4C">
            <w:r>
              <w:t>56 bits</w:t>
            </w:r>
          </w:p>
        </w:tc>
        <w:tc>
          <w:tcPr>
            <w:tcW w:w="1716" w:type="dxa"/>
          </w:tcPr>
          <w:p w14:paraId="218A6B61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3A50CCB1" w14:textId="77777777" w:rsidR="00C87C4C" w:rsidRDefault="00000000" w:rsidP="00C87C4C">
            <w:r>
              <w:t>Considered broken due to short key length and vulnerabilities</w:t>
            </w:r>
            <w:r>
              <w:br/>
              <w:t xml:space="preserve"> </w:t>
            </w:r>
          </w:p>
          <w:p w14:paraId="56463E8E" w14:textId="7500C9F6" w:rsidR="0039109D" w:rsidRDefault="00000000" w:rsidP="00C87C4C">
            <w:r>
              <w:t>Succeeded by 3DES and AES</w:t>
            </w:r>
          </w:p>
        </w:tc>
        <w:tc>
          <w:tcPr>
            <w:tcW w:w="2356" w:type="dxa"/>
          </w:tcPr>
          <w:p w14:paraId="5FDAB104" w14:textId="48C9728C" w:rsidR="0039109D" w:rsidRDefault="00000000" w:rsidP="00C87C4C">
            <w:r>
              <w:t>Historical use in older systems and protocols</w:t>
            </w:r>
          </w:p>
        </w:tc>
      </w:tr>
      <w:tr w:rsidR="0039109D" w14:paraId="63E10281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34A56C76" w14:textId="77777777" w:rsidR="0039109D" w:rsidRDefault="00000000" w:rsidP="00C87C4C">
            <w:r>
              <w:t>3DES</w:t>
            </w:r>
          </w:p>
        </w:tc>
        <w:tc>
          <w:tcPr>
            <w:tcW w:w="1705" w:type="dxa"/>
          </w:tcPr>
          <w:p w14:paraId="493EC2AF" w14:textId="77777777" w:rsidR="0039109D" w:rsidRDefault="00000000" w:rsidP="00C87C4C">
            <w:r>
              <w:t>168 bits</w:t>
            </w:r>
          </w:p>
        </w:tc>
        <w:tc>
          <w:tcPr>
            <w:tcW w:w="1716" w:type="dxa"/>
          </w:tcPr>
          <w:p w14:paraId="07BF88EC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12440E16" w14:textId="77777777" w:rsidR="00C87C4C" w:rsidRDefault="00000000" w:rsidP="00C87C4C">
            <w:r>
              <w:t>More secure than DES but slower</w:t>
            </w:r>
            <w:r>
              <w:br/>
            </w:r>
          </w:p>
          <w:p w14:paraId="59F474F0" w14:textId="76AE2811" w:rsidR="0039109D" w:rsidRDefault="00000000" w:rsidP="00C87C4C">
            <w:r>
              <w:t>Considered secure but being phased out in favor of AES</w:t>
            </w:r>
          </w:p>
        </w:tc>
        <w:tc>
          <w:tcPr>
            <w:tcW w:w="2356" w:type="dxa"/>
          </w:tcPr>
          <w:p w14:paraId="19419E19" w14:textId="77777777" w:rsidR="00C87C4C" w:rsidRDefault="00000000" w:rsidP="00C87C4C">
            <w:r>
              <w:t>Banking and financial transactions</w:t>
            </w:r>
            <w:r>
              <w:br/>
            </w:r>
          </w:p>
          <w:p w14:paraId="123705AA" w14:textId="129C825B" w:rsidR="0039109D" w:rsidRDefault="00000000" w:rsidP="00C87C4C">
            <w:r>
              <w:t>Legacy systems</w:t>
            </w:r>
          </w:p>
        </w:tc>
      </w:tr>
      <w:tr w:rsidR="0039109D" w14:paraId="082764EA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4A29EE19" w14:textId="77777777" w:rsidR="0039109D" w:rsidRDefault="00000000" w:rsidP="00C87C4C">
            <w:r>
              <w:t>RC4</w:t>
            </w:r>
          </w:p>
        </w:tc>
        <w:tc>
          <w:tcPr>
            <w:tcW w:w="1705" w:type="dxa"/>
          </w:tcPr>
          <w:p w14:paraId="45A009C0" w14:textId="02F74644" w:rsidR="0039109D" w:rsidRDefault="00000000" w:rsidP="00C87C4C">
            <w:r>
              <w:t>402048 bits</w:t>
            </w:r>
          </w:p>
        </w:tc>
        <w:tc>
          <w:tcPr>
            <w:tcW w:w="1716" w:type="dxa"/>
          </w:tcPr>
          <w:p w14:paraId="27A2EE55" w14:textId="77777777" w:rsidR="0039109D" w:rsidRDefault="00000000" w:rsidP="00C87C4C">
            <w:r>
              <w:t>Stream</w:t>
            </w:r>
          </w:p>
        </w:tc>
        <w:tc>
          <w:tcPr>
            <w:tcW w:w="3011" w:type="dxa"/>
          </w:tcPr>
          <w:p w14:paraId="6F3FCAF9" w14:textId="77777777" w:rsidR="00C87C4C" w:rsidRDefault="00000000" w:rsidP="00C87C4C">
            <w:r>
              <w:t>Fast but has vulnerabilities</w:t>
            </w:r>
            <w:r>
              <w:br/>
              <w:t xml:space="preserve"> </w:t>
            </w:r>
          </w:p>
          <w:p w14:paraId="309DF5B7" w14:textId="0D040BA7" w:rsidR="0039109D" w:rsidRDefault="00000000" w:rsidP="00C87C4C">
            <w:r>
              <w:t>No longer recommended for use</w:t>
            </w:r>
          </w:p>
        </w:tc>
        <w:tc>
          <w:tcPr>
            <w:tcW w:w="2356" w:type="dxa"/>
          </w:tcPr>
          <w:p w14:paraId="318251A8" w14:textId="77777777" w:rsidR="00C87C4C" w:rsidRDefault="00000000" w:rsidP="00C87C4C">
            <w:r>
              <w:t>Previously used in SSL/TLS</w:t>
            </w:r>
            <w:r>
              <w:br/>
              <w:t xml:space="preserve"> </w:t>
            </w:r>
          </w:p>
          <w:p w14:paraId="36E84838" w14:textId="1B9EADE8" w:rsidR="0039109D" w:rsidRDefault="00000000" w:rsidP="00C87C4C">
            <w:r>
              <w:t>Wireless encryption (WEP)</w:t>
            </w:r>
          </w:p>
        </w:tc>
      </w:tr>
      <w:tr w:rsidR="0039109D" w14:paraId="58C23006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6A570CF1" w14:textId="77777777" w:rsidR="0039109D" w:rsidRDefault="00000000" w:rsidP="00C87C4C">
            <w:r>
              <w:t>Blowfish</w:t>
            </w:r>
          </w:p>
        </w:tc>
        <w:tc>
          <w:tcPr>
            <w:tcW w:w="1705" w:type="dxa"/>
          </w:tcPr>
          <w:p w14:paraId="289872A3" w14:textId="64D149A5" w:rsidR="0039109D" w:rsidRDefault="00000000" w:rsidP="00C87C4C">
            <w:r>
              <w:t>32448 bits</w:t>
            </w:r>
          </w:p>
        </w:tc>
        <w:tc>
          <w:tcPr>
            <w:tcW w:w="1716" w:type="dxa"/>
          </w:tcPr>
          <w:p w14:paraId="7B729F11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73034360" w14:textId="77777777" w:rsidR="00C87C4C" w:rsidRDefault="00000000" w:rsidP="00C87C4C">
            <w:r>
              <w:t>Designed as a replacement for DES</w:t>
            </w:r>
            <w:r>
              <w:br/>
            </w:r>
          </w:p>
          <w:p w14:paraId="774D56CB" w14:textId="6C4A21E5" w:rsidR="0039109D" w:rsidRDefault="00000000" w:rsidP="00C87C4C">
            <w:r>
              <w:t>Fast and compact</w:t>
            </w:r>
          </w:p>
        </w:tc>
        <w:tc>
          <w:tcPr>
            <w:tcW w:w="2356" w:type="dxa"/>
          </w:tcPr>
          <w:p w14:paraId="719CB0CD" w14:textId="77777777" w:rsidR="00C87C4C" w:rsidRDefault="00000000" w:rsidP="00C87C4C">
            <w:r>
              <w:t>Disk encryption</w:t>
            </w:r>
            <w:r>
              <w:br/>
            </w:r>
          </w:p>
          <w:p w14:paraId="6D07A141" w14:textId="1EEC7DA4" w:rsidR="0039109D" w:rsidRDefault="00000000" w:rsidP="00C87C4C">
            <w:r>
              <w:t>VPNs</w:t>
            </w:r>
          </w:p>
        </w:tc>
      </w:tr>
      <w:tr w:rsidR="0039109D" w14:paraId="4DE3C352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2CB9484C" w14:textId="77777777" w:rsidR="0039109D" w:rsidRDefault="00000000" w:rsidP="00C87C4C">
            <w:r>
              <w:t>Twofish</w:t>
            </w:r>
          </w:p>
        </w:tc>
        <w:tc>
          <w:tcPr>
            <w:tcW w:w="1705" w:type="dxa"/>
          </w:tcPr>
          <w:p w14:paraId="5B175796" w14:textId="77777777" w:rsidR="0039109D" w:rsidRDefault="00000000" w:rsidP="00C87C4C">
            <w:r>
              <w:t>128, 192, 256 bits</w:t>
            </w:r>
          </w:p>
        </w:tc>
        <w:tc>
          <w:tcPr>
            <w:tcW w:w="1716" w:type="dxa"/>
          </w:tcPr>
          <w:p w14:paraId="2987F660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5C4CBDE6" w14:textId="77777777" w:rsidR="00C87C4C" w:rsidRDefault="00000000" w:rsidP="00C87C4C">
            <w:r>
              <w:t>Successor to Blowfish</w:t>
            </w:r>
            <w:r>
              <w:br/>
              <w:t xml:space="preserve"> </w:t>
            </w:r>
          </w:p>
          <w:p w14:paraId="60039564" w14:textId="270740C6" w:rsidR="0039109D" w:rsidRDefault="00000000" w:rsidP="00C87C4C">
            <w:r>
              <w:t>Considered secure and efficient</w:t>
            </w:r>
          </w:p>
        </w:tc>
        <w:tc>
          <w:tcPr>
            <w:tcW w:w="2356" w:type="dxa"/>
          </w:tcPr>
          <w:p w14:paraId="01411B29" w14:textId="77777777" w:rsidR="00C87C4C" w:rsidRDefault="00000000" w:rsidP="00C87C4C">
            <w:r>
              <w:t>Disk encryption</w:t>
            </w:r>
            <w:r>
              <w:br/>
              <w:t xml:space="preserve"> </w:t>
            </w:r>
          </w:p>
          <w:p w14:paraId="04871957" w14:textId="2837D708" w:rsidR="0039109D" w:rsidRDefault="00000000" w:rsidP="00C87C4C">
            <w:r>
              <w:t>Secure communications</w:t>
            </w:r>
          </w:p>
        </w:tc>
      </w:tr>
      <w:tr w:rsidR="0039109D" w14:paraId="79FE07A0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35C8FAC7" w14:textId="291E02C5" w:rsidR="0039109D" w:rsidRDefault="00000000" w:rsidP="00C87C4C">
            <w:r>
              <w:t>CAST128</w:t>
            </w:r>
          </w:p>
        </w:tc>
        <w:tc>
          <w:tcPr>
            <w:tcW w:w="1705" w:type="dxa"/>
          </w:tcPr>
          <w:p w14:paraId="7A4983E6" w14:textId="7F5D0219" w:rsidR="0039109D" w:rsidRDefault="00000000" w:rsidP="00C87C4C">
            <w:r>
              <w:t>40128 bits</w:t>
            </w:r>
          </w:p>
        </w:tc>
        <w:tc>
          <w:tcPr>
            <w:tcW w:w="1716" w:type="dxa"/>
          </w:tcPr>
          <w:p w14:paraId="71560610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4FD8A3BB" w14:textId="77777777" w:rsidR="00C87C4C" w:rsidRDefault="00000000" w:rsidP="00C87C4C">
            <w:r>
              <w:t>Derived from Carlisle Adams and Stafford Tavares's research</w:t>
            </w:r>
            <w:r>
              <w:br/>
              <w:t xml:space="preserve"> </w:t>
            </w:r>
          </w:p>
          <w:p w14:paraId="0C33893B" w14:textId="70A04735" w:rsidR="0039109D" w:rsidRDefault="00000000" w:rsidP="00C87C4C">
            <w:r>
              <w:t>Secure for its time</w:t>
            </w:r>
          </w:p>
        </w:tc>
        <w:tc>
          <w:tcPr>
            <w:tcW w:w="2356" w:type="dxa"/>
          </w:tcPr>
          <w:p w14:paraId="302441D3" w14:textId="126FAABD" w:rsidR="0039109D" w:rsidRDefault="00000000" w:rsidP="00C87C4C">
            <w:r>
              <w:t xml:space="preserve"> S/MIME email encryption</w:t>
            </w:r>
            <w:r>
              <w:br/>
              <w:t xml:space="preserve"> Some VPNs</w:t>
            </w:r>
          </w:p>
        </w:tc>
      </w:tr>
      <w:tr w:rsidR="0039109D" w14:paraId="31A3F4A5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21778C5F" w14:textId="77777777" w:rsidR="0039109D" w:rsidRDefault="00000000" w:rsidP="00C87C4C">
            <w:r>
              <w:t>IDEA</w:t>
            </w:r>
          </w:p>
        </w:tc>
        <w:tc>
          <w:tcPr>
            <w:tcW w:w="1705" w:type="dxa"/>
          </w:tcPr>
          <w:p w14:paraId="0250ED1C" w14:textId="77777777" w:rsidR="0039109D" w:rsidRDefault="00000000" w:rsidP="00C87C4C">
            <w:r>
              <w:t>128 bits</w:t>
            </w:r>
          </w:p>
        </w:tc>
        <w:tc>
          <w:tcPr>
            <w:tcW w:w="1716" w:type="dxa"/>
          </w:tcPr>
          <w:p w14:paraId="75A5016B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36FA58DD" w14:textId="77777777" w:rsidR="00C87C4C" w:rsidRDefault="00000000" w:rsidP="00C87C4C">
            <w:r>
              <w:t>Previously used in PGP</w:t>
            </w:r>
            <w:r>
              <w:br/>
              <w:t xml:space="preserve"> </w:t>
            </w:r>
          </w:p>
          <w:p w14:paraId="56345331" w14:textId="47AC45B0" w:rsidR="0039109D" w:rsidRDefault="00000000" w:rsidP="00C87C4C">
            <w:r>
              <w:t>Considered secure but less common than AES</w:t>
            </w:r>
          </w:p>
        </w:tc>
        <w:tc>
          <w:tcPr>
            <w:tcW w:w="2356" w:type="dxa"/>
          </w:tcPr>
          <w:p w14:paraId="3068702B" w14:textId="450E10EE" w:rsidR="0039109D" w:rsidRDefault="00000000" w:rsidP="00C87C4C">
            <w:r>
              <w:t>Email encryption (PGP)</w:t>
            </w:r>
          </w:p>
        </w:tc>
      </w:tr>
      <w:tr w:rsidR="0039109D" w14:paraId="33ACC932" w14:textId="77777777" w:rsidTr="00C87C4C">
        <w:trPr>
          <w:cantSplit/>
          <w:trHeight w:val="1007"/>
          <w:jc w:val="center"/>
        </w:trPr>
        <w:tc>
          <w:tcPr>
            <w:tcW w:w="1617" w:type="dxa"/>
          </w:tcPr>
          <w:p w14:paraId="79ED1B4E" w14:textId="77777777" w:rsidR="0039109D" w:rsidRDefault="00000000" w:rsidP="00C87C4C">
            <w:r>
              <w:lastRenderedPageBreak/>
              <w:t>Camellia</w:t>
            </w:r>
          </w:p>
        </w:tc>
        <w:tc>
          <w:tcPr>
            <w:tcW w:w="1705" w:type="dxa"/>
          </w:tcPr>
          <w:p w14:paraId="183D767A" w14:textId="77777777" w:rsidR="0039109D" w:rsidRDefault="00000000" w:rsidP="00C87C4C">
            <w:r>
              <w:t>128, 192, 256 bits</w:t>
            </w:r>
          </w:p>
        </w:tc>
        <w:tc>
          <w:tcPr>
            <w:tcW w:w="1716" w:type="dxa"/>
          </w:tcPr>
          <w:p w14:paraId="08F6D29B" w14:textId="77777777" w:rsidR="0039109D" w:rsidRDefault="00000000" w:rsidP="00C87C4C">
            <w:r>
              <w:t>Block</w:t>
            </w:r>
          </w:p>
        </w:tc>
        <w:tc>
          <w:tcPr>
            <w:tcW w:w="3011" w:type="dxa"/>
          </w:tcPr>
          <w:p w14:paraId="72BCF190" w14:textId="77777777" w:rsidR="00C87C4C" w:rsidRDefault="00000000" w:rsidP="00C87C4C">
            <w:r>
              <w:t>Developed in Japan</w:t>
            </w:r>
            <w:r>
              <w:br/>
              <w:t xml:space="preserve"> </w:t>
            </w:r>
          </w:p>
          <w:p w14:paraId="7FFA4531" w14:textId="3D2FEDA7" w:rsidR="0039109D" w:rsidRDefault="00000000" w:rsidP="00C87C4C">
            <w:r>
              <w:t>Similar security and performance to AES</w:t>
            </w:r>
          </w:p>
        </w:tc>
        <w:tc>
          <w:tcPr>
            <w:tcW w:w="2356" w:type="dxa"/>
          </w:tcPr>
          <w:p w14:paraId="175875A6" w14:textId="77777777" w:rsidR="00C87C4C" w:rsidRDefault="00000000" w:rsidP="00C87C4C">
            <w:r>
              <w:t>Secure communications</w:t>
            </w:r>
            <w:r>
              <w:br/>
              <w:t xml:space="preserve"> </w:t>
            </w:r>
          </w:p>
          <w:p w14:paraId="3F3D748B" w14:textId="793F9588" w:rsidR="0039109D" w:rsidRDefault="00000000" w:rsidP="00C87C4C">
            <w:r>
              <w:t>Used in some Asian countries' standards</w:t>
            </w:r>
          </w:p>
        </w:tc>
      </w:tr>
    </w:tbl>
    <w:p w14:paraId="06AF4EB2" w14:textId="77777777" w:rsidR="00166B9F" w:rsidRDefault="00166B9F"/>
    <w:sectPr w:rsidR="00166B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4781620">
    <w:abstractNumId w:val="8"/>
  </w:num>
  <w:num w:numId="2" w16cid:durableId="2010676208">
    <w:abstractNumId w:val="6"/>
  </w:num>
  <w:num w:numId="3" w16cid:durableId="33628638">
    <w:abstractNumId w:val="5"/>
  </w:num>
  <w:num w:numId="4" w16cid:durableId="1060130319">
    <w:abstractNumId w:val="4"/>
  </w:num>
  <w:num w:numId="5" w16cid:durableId="615480306">
    <w:abstractNumId w:val="7"/>
  </w:num>
  <w:num w:numId="6" w16cid:durableId="917252564">
    <w:abstractNumId w:val="3"/>
  </w:num>
  <w:num w:numId="7" w16cid:durableId="1053500365">
    <w:abstractNumId w:val="2"/>
  </w:num>
  <w:num w:numId="8" w16cid:durableId="2002613465">
    <w:abstractNumId w:val="1"/>
  </w:num>
  <w:num w:numId="9" w16cid:durableId="19673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6988"/>
    <w:rsid w:val="0015074B"/>
    <w:rsid w:val="00166B9F"/>
    <w:rsid w:val="0029639D"/>
    <w:rsid w:val="00326F90"/>
    <w:rsid w:val="0039109D"/>
    <w:rsid w:val="00AA1D8D"/>
    <w:rsid w:val="00B47730"/>
    <w:rsid w:val="00C87C4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644E8B"/>
  <w14:defaultImageDpi w14:val="300"/>
  <w15:docId w15:val="{F9ECF9A7-C79E-48E8-B932-966B43212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Mahmud Hasan [Student-PECS]</cp:lastModifiedBy>
  <cp:revision>3</cp:revision>
  <dcterms:created xsi:type="dcterms:W3CDTF">2013-12-23T23:15:00Z</dcterms:created>
  <dcterms:modified xsi:type="dcterms:W3CDTF">2023-08-28T19:31:00Z</dcterms:modified>
  <cp:category/>
</cp:coreProperties>
</file>