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1D01B" w14:textId="77777777" w:rsidR="00DC56FB" w:rsidRDefault="00000000">
      <w:pPr>
        <w:pStyle w:val="Heading1"/>
      </w:pPr>
      <w:r>
        <w:t>Table 1: Overview of Cryptographic Algorithms</w:t>
      </w:r>
    </w:p>
    <w:tbl>
      <w:tblPr>
        <w:tblStyle w:val="TableGridLight"/>
        <w:tblW w:w="8912" w:type="dxa"/>
        <w:tblLook w:val="04A0" w:firstRow="1" w:lastRow="0" w:firstColumn="1" w:lastColumn="0" w:noHBand="0" w:noVBand="1"/>
      </w:tblPr>
      <w:tblGrid>
        <w:gridCol w:w="2169"/>
        <w:gridCol w:w="2405"/>
        <w:gridCol w:w="2169"/>
        <w:gridCol w:w="2169"/>
      </w:tblGrid>
      <w:tr w:rsidR="00DC56FB" w14:paraId="45EED884" w14:textId="77777777" w:rsidTr="00497887">
        <w:trPr>
          <w:trHeight w:val="1076"/>
        </w:trPr>
        <w:tc>
          <w:tcPr>
            <w:tcW w:w="2169" w:type="dxa"/>
          </w:tcPr>
          <w:p w14:paraId="34597DD1" w14:textId="77777777" w:rsidR="00DC56FB" w:rsidRDefault="00000000" w:rsidP="00497887">
            <w:r>
              <w:t>Category</w:t>
            </w:r>
          </w:p>
        </w:tc>
        <w:tc>
          <w:tcPr>
            <w:tcW w:w="2405" w:type="dxa"/>
          </w:tcPr>
          <w:p w14:paraId="683C84E1" w14:textId="77777777" w:rsidR="00DC56FB" w:rsidRDefault="00000000" w:rsidP="00497887">
            <w:r>
              <w:t>Algorithm</w:t>
            </w:r>
          </w:p>
        </w:tc>
        <w:tc>
          <w:tcPr>
            <w:tcW w:w="2169" w:type="dxa"/>
          </w:tcPr>
          <w:p w14:paraId="74C2904A" w14:textId="77777777" w:rsidR="00DC56FB" w:rsidRDefault="00000000" w:rsidP="00497887">
            <w:r>
              <w:t>Key Length (commonly used)</w:t>
            </w:r>
          </w:p>
        </w:tc>
        <w:tc>
          <w:tcPr>
            <w:tcW w:w="2169" w:type="dxa"/>
          </w:tcPr>
          <w:p w14:paraId="67265DF1" w14:textId="77777777" w:rsidR="00DC56FB" w:rsidRDefault="00000000" w:rsidP="00497887">
            <w:r>
              <w:t>Description</w:t>
            </w:r>
          </w:p>
        </w:tc>
      </w:tr>
      <w:tr w:rsidR="00DC56FB" w14:paraId="73724739" w14:textId="77777777" w:rsidTr="00497887">
        <w:trPr>
          <w:trHeight w:val="1076"/>
        </w:trPr>
        <w:tc>
          <w:tcPr>
            <w:tcW w:w="2169" w:type="dxa"/>
          </w:tcPr>
          <w:p w14:paraId="58300C8D" w14:textId="77777777" w:rsidR="00DC56FB" w:rsidRDefault="00000000" w:rsidP="00497887">
            <w:r>
              <w:t>Symmetric Encryption</w:t>
            </w:r>
          </w:p>
        </w:tc>
        <w:tc>
          <w:tcPr>
            <w:tcW w:w="2405" w:type="dxa"/>
          </w:tcPr>
          <w:p w14:paraId="1CA1FD5C" w14:textId="77777777" w:rsidR="00DC56FB" w:rsidRDefault="00DC56FB" w:rsidP="00497887"/>
          <w:p w14:paraId="465E5A22" w14:textId="77777777" w:rsidR="00497887" w:rsidRPr="00497887" w:rsidRDefault="00497887" w:rsidP="00497887">
            <w:pPr>
              <w:jc w:val="center"/>
            </w:pPr>
          </w:p>
        </w:tc>
        <w:tc>
          <w:tcPr>
            <w:tcW w:w="2169" w:type="dxa"/>
          </w:tcPr>
          <w:p w14:paraId="2CB4AD2F" w14:textId="77777777" w:rsidR="00DC56FB" w:rsidRDefault="00DC56FB" w:rsidP="00497887"/>
        </w:tc>
        <w:tc>
          <w:tcPr>
            <w:tcW w:w="2169" w:type="dxa"/>
          </w:tcPr>
          <w:p w14:paraId="2A64ADF5" w14:textId="77777777" w:rsidR="00DC56FB" w:rsidRDefault="00000000" w:rsidP="00497887">
            <w:r>
              <w:t>Algorithms where the same key is used for both encryption and decryption.</w:t>
            </w:r>
          </w:p>
        </w:tc>
      </w:tr>
      <w:tr w:rsidR="00DC56FB" w14:paraId="67B84B7E" w14:textId="77777777" w:rsidTr="00497887">
        <w:trPr>
          <w:trHeight w:val="1076"/>
        </w:trPr>
        <w:tc>
          <w:tcPr>
            <w:tcW w:w="2169" w:type="dxa"/>
          </w:tcPr>
          <w:p w14:paraId="022350E5" w14:textId="77777777" w:rsidR="00DC56FB" w:rsidRDefault="00DC56FB" w:rsidP="00497887"/>
        </w:tc>
        <w:tc>
          <w:tcPr>
            <w:tcW w:w="2405" w:type="dxa"/>
          </w:tcPr>
          <w:p w14:paraId="1FE305FC" w14:textId="77777777" w:rsidR="00DC56FB" w:rsidRDefault="00000000" w:rsidP="00497887">
            <w:r>
              <w:t>AES (Advanced Encryption Standard)</w:t>
            </w:r>
          </w:p>
        </w:tc>
        <w:tc>
          <w:tcPr>
            <w:tcW w:w="2169" w:type="dxa"/>
          </w:tcPr>
          <w:p w14:paraId="63694F24" w14:textId="77777777" w:rsidR="00DC56FB" w:rsidRDefault="00000000" w:rsidP="00497887">
            <w:r>
              <w:t>128, 192, 256 bits</w:t>
            </w:r>
          </w:p>
        </w:tc>
        <w:tc>
          <w:tcPr>
            <w:tcW w:w="2169" w:type="dxa"/>
          </w:tcPr>
          <w:p w14:paraId="5A0E0A91" w14:textId="77777777" w:rsidR="00DC56FB" w:rsidRDefault="00000000" w:rsidP="00497887">
            <w:r>
              <w:t>A block cipher that is widely accepted as the standard for encrypting data.</w:t>
            </w:r>
          </w:p>
        </w:tc>
      </w:tr>
      <w:tr w:rsidR="00DC56FB" w14:paraId="6C808B03" w14:textId="77777777" w:rsidTr="00497887">
        <w:trPr>
          <w:trHeight w:val="1296"/>
        </w:trPr>
        <w:tc>
          <w:tcPr>
            <w:tcW w:w="2169" w:type="dxa"/>
          </w:tcPr>
          <w:p w14:paraId="2435136A" w14:textId="77777777" w:rsidR="00DC56FB" w:rsidRDefault="00DC56FB" w:rsidP="00497887"/>
        </w:tc>
        <w:tc>
          <w:tcPr>
            <w:tcW w:w="2405" w:type="dxa"/>
          </w:tcPr>
          <w:p w14:paraId="23369FE7" w14:textId="77777777" w:rsidR="00DC56FB" w:rsidRDefault="00000000" w:rsidP="00497887">
            <w:r>
              <w:t>DES (Data Encryption Standard)</w:t>
            </w:r>
          </w:p>
        </w:tc>
        <w:tc>
          <w:tcPr>
            <w:tcW w:w="2169" w:type="dxa"/>
          </w:tcPr>
          <w:p w14:paraId="01A124F5" w14:textId="77777777" w:rsidR="00DC56FB" w:rsidRDefault="00000000" w:rsidP="00497887">
            <w:r>
              <w:t>56 bits</w:t>
            </w:r>
          </w:p>
        </w:tc>
        <w:tc>
          <w:tcPr>
            <w:tcW w:w="2169" w:type="dxa"/>
          </w:tcPr>
          <w:p w14:paraId="1E137BC9" w14:textId="77777777" w:rsidR="00DC56FB" w:rsidRDefault="00000000" w:rsidP="00497887">
            <w:r>
              <w:t>An older block cipher that was widely used but now is considered to be broken and insecure.</w:t>
            </w:r>
          </w:p>
        </w:tc>
      </w:tr>
      <w:tr w:rsidR="00DC56FB" w14:paraId="1BDDE825" w14:textId="77777777" w:rsidTr="00497887">
        <w:trPr>
          <w:trHeight w:val="1296"/>
        </w:trPr>
        <w:tc>
          <w:tcPr>
            <w:tcW w:w="2169" w:type="dxa"/>
          </w:tcPr>
          <w:p w14:paraId="1A61D1E3" w14:textId="77777777" w:rsidR="00DC56FB" w:rsidRDefault="00DC56FB" w:rsidP="00497887"/>
        </w:tc>
        <w:tc>
          <w:tcPr>
            <w:tcW w:w="2405" w:type="dxa"/>
          </w:tcPr>
          <w:p w14:paraId="35BDC0F7" w14:textId="77777777" w:rsidR="00DC56FB" w:rsidRDefault="00000000" w:rsidP="00497887">
            <w:r>
              <w:t>3DES (Triple DES)</w:t>
            </w:r>
          </w:p>
        </w:tc>
        <w:tc>
          <w:tcPr>
            <w:tcW w:w="2169" w:type="dxa"/>
          </w:tcPr>
          <w:p w14:paraId="4BA092DB" w14:textId="77777777" w:rsidR="00DC56FB" w:rsidRDefault="00000000" w:rsidP="00497887">
            <w:r>
              <w:t>168 bits</w:t>
            </w:r>
          </w:p>
        </w:tc>
        <w:tc>
          <w:tcPr>
            <w:tcW w:w="2169" w:type="dxa"/>
          </w:tcPr>
          <w:p w14:paraId="6A2EAE34" w14:textId="77777777" w:rsidR="00DC56FB" w:rsidRDefault="00000000" w:rsidP="00497887">
            <w:r>
              <w:t>A more secure variant of DES which applies the DES algorithm three times to each data block.</w:t>
            </w:r>
          </w:p>
        </w:tc>
      </w:tr>
      <w:tr w:rsidR="00DC56FB" w14:paraId="5BFE703F" w14:textId="77777777" w:rsidTr="00497887">
        <w:trPr>
          <w:trHeight w:val="1081"/>
        </w:trPr>
        <w:tc>
          <w:tcPr>
            <w:tcW w:w="2169" w:type="dxa"/>
          </w:tcPr>
          <w:p w14:paraId="2B1F9275" w14:textId="77777777" w:rsidR="00DC56FB" w:rsidRDefault="00DC56FB" w:rsidP="00497887"/>
        </w:tc>
        <w:tc>
          <w:tcPr>
            <w:tcW w:w="2405" w:type="dxa"/>
          </w:tcPr>
          <w:p w14:paraId="75426320" w14:textId="77777777" w:rsidR="00DC56FB" w:rsidRDefault="00000000" w:rsidP="00497887">
            <w:r>
              <w:t>RC4</w:t>
            </w:r>
          </w:p>
        </w:tc>
        <w:tc>
          <w:tcPr>
            <w:tcW w:w="2169" w:type="dxa"/>
          </w:tcPr>
          <w:p w14:paraId="0EE1AD8D" w14:textId="77777777" w:rsidR="00DC56FB" w:rsidRDefault="00000000" w:rsidP="00497887">
            <w:r>
              <w:t>40-2048 bits</w:t>
            </w:r>
          </w:p>
        </w:tc>
        <w:tc>
          <w:tcPr>
            <w:tcW w:w="2169" w:type="dxa"/>
          </w:tcPr>
          <w:p w14:paraId="02CBB57F" w14:textId="77777777" w:rsidR="00DC56FB" w:rsidRDefault="00000000" w:rsidP="00497887">
            <w:r>
              <w:t>A stream cipher that was widely used in protocols like SSL, but is now considered insecure.</w:t>
            </w:r>
          </w:p>
        </w:tc>
      </w:tr>
      <w:tr w:rsidR="00DC56FB" w14:paraId="45C9AD0A" w14:textId="77777777" w:rsidTr="00497887">
        <w:trPr>
          <w:trHeight w:val="1296"/>
        </w:trPr>
        <w:tc>
          <w:tcPr>
            <w:tcW w:w="2169" w:type="dxa"/>
          </w:tcPr>
          <w:p w14:paraId="4B251A0C" w14:textId="77777777" w:rsidR="00DC56FB" w:rsidRDefault="00000000" w:rsidP="00497887">
            <w:r>
              <w:t>Asymmetric Encryption</w:t>
            </w:r>
          </w:p>
        </w:tc>
        <w:tc>
          <w:tcPr>
            <w:tcW w:w="2405" w:type="dxa"/>
          </w:tcPr>
          <w:p w14:paraId="6965242F" w14:textId="77777777" w:rsidR="00DC56FB" w:rsidRDefault="00DC56FB" w:rsidP="00497887"/>
        </w:tc>
        <w:tc>
          <w:tcPr>
            <w:tcW w:w="2169" w:type="dxa"/>
          </w:tcPr>
          <w:p w14:paraId="682A1981" w14:textId="77777777" w:rsidR="00DC56FB" w:rsidRDefault="00DC56FB" w:rsidP="00497887"/>
        </w:tc>
        <w:tc>
          <w:tcPr>
            <w:tcW w:w="2169" w:type="dxa"/>
          </w:tcPr>
          <w:p w14:paraId="3221626D" w14:textId="77777777" w:rsidR="00DC56FB" w:rsidRDefault="00000000" w:rsidP="00497887">
            <w:r>
              <w:t>Algorithms where different keys are used for encryption and decryption (public and private keys).</w:t>
            </w:r>
          </w:p>
        </w:tc>
      </w:tr>
      <w:tr w:rsidR="00DC56FB" w14:paraId="53D4A426" w14:textId="77777777" w:rsidTr="00497887">
        <w:trPr>
          <w:trHeight w:val="1076"/>
        </w:trPr>
        <w:tc>
          <w:tcPr>
            <w:tcW w:w="2169" w:type="dxa"/>
          </w:tcPr>
          <w:p w14:paraId="6500305F" w14:textId="77777777" w:rsidR="00DC56FB" w:rsidRDefault="00DC56FB" w:rsidP="00497887"/>
        </w:tc>
        <w:tc>
          <w:tcPr>
            <w:tcW w:w="2405" w:type="dxa"/>
          </w:tcPr>
          <w:p w14:paraId="534CA140" w14:textId="77777777" w:rsidR="00DC56FB" w:rsidRDefault="00000000" w:rsidP="00497887">
            <w:r>
              <w:t>RSA</w:t>
            </w:r>
          </w:p>
        </w:tc>
        <w:tc>
          <w:tcPr>
            <w:tcW w:w="2169" w:type="dxa"/>
          </w:tcPr>
          <w:p w14:paraId="3DD2EDF1" w14:textId="77777777" w:rsidR="00DC56FB" w:rsidRDefault="00000000" w:rsidP="00497887">
            <w:r>
              <w:t>1024, 2048, 3072 bits</w:t>
            </w:r>
          </w:p>
        </w:tc>
        <w:tc>
          <w:tcPr>
            <w:tcW w:w="2169" w:type="dxa"/>
          </w:tcPr>
          <w:p w14:paraId="5FFEFA49" w14:textId="77777777" w:rsidR="00DC56FB" w:rsidRDefault="00000000" w:rsidP="00497887">
            <w:r>
              <w:t>Widely used for secure data transmission and digital signatures.</w:t>
            </w:r>
          </w:p>
        </w:tc>
      </w:tr>
      <w:tr w:rsidR="00DC56FB" w14:paraId="28177473" w14:textId="77777777" w:rsidTr="00497887">
        <w:trPr>
          <w:trHeight w:val="1076"/>
        </w:trPr>
        <w:tc>
          <w:tcPr>
            <w:tcW w:w="2169" w:type="dxa"/>
          </w:tcPr>
          <w:p w14:paraId="1FAA39A5" w14:textId="77777777" w:rsidR="00DC56FB" w:rsidRDefault="00DC56FB" w:rsidP="00497887"/>
        </w:tc>
        <w:tc>
          <w:tcPr>
            <w:tcW w:w="2405" w:type="dxa"/>
          </w:tcPr>
          <w:p w14:paraId="607241BC" w14:textId="77777777" w:rsidR="00DC56FB" w:rsidRDefault="00000000" w:rsidP="00497887">
            <w:r>
              <w:t>ECC (Elliptic Curve Cryptography)</w:t>
            </w:r>
          </w:p>
        </w:tc>
        <w:tc>
          <w:tcPr>
            <w:tcW w:w="2169" w:type="dxa"/>
          </w:tcPr>
          <w:p w14:paraId="1A50BE7D" w14:textId="77777777" w:rsidR="00DC56FB" w:rsidRDefault="00000000" w:rsidP="00497887">
            <w:r>
              <w:t>160-512 bits</w:t>
            </w:r>
          </w:p>
        </w:tc>
        <w:tc>
          <w:tcPr>
            <w:tcW w:w="2169" w:type="dxa"/>
          </w:tcPr>
          <w:p w14:paraId="26A8782F" w14:textId="77777777" w:rsidR="00DC56FB" w:rsidRDefault="00000000" w:rsidP="00497887">
            <w:r>
              <w:t>Provides the same security as RSA but with shorter key lengths.</w:t>
            </w:r>
          </w:p>
        </w:tc>
      </w:tr>
      <w:tr w:rsidR="00DC56FB" w14:paraId="16BEE95D" w14:textId="77777777" w:rsidTr="00497887">
        <w:trPr>
          <w:trHeight w:val="1076"/>
        </w:trPr>
        <w:tc>
          <w:tcPr>
            <w:tcW w:w="2169" w:type="dxa"/>
          </w:tcPr>
          <w:p w14:paraId="26DB1D4C" w14:textId="77777777" w:rsidR="00DC56FB" w:rsidRDefault="00DC56FB" w:rsidP="00497887"/>
        </w:tc>
        <w:tc>
          <w:tcPr>
            <w:tcW w:w="2405" w:type="dxa"/>
          </w:tcPr>
          <w:p w14:paraId="3EFFA4F5" w14:textId="77777777" w:rsidR="00DC56FB" w:rsidRDefault="00000000" w:rsidP="00497887">
            <w:r>
              <w:t>DSA (Digital Signature Algorithm)</w:t>
            </w:r>
          </w:p>
        </w:tc>
        <w:tc>
          <w:tcPr>
            <w:tcW w:w="2169" w:type="dxa"/>
          </w:tcPr>
          <w:p w14:paraId="70681541" w14:textId="77777777" w:rsidR="00DC56FB" w:rsidRDefault="00000000" w:rsidP="00497887">
            <w:r>
              <w:t>1024, 2048, 3072 bits</w:t>
            </w:r>
          </w:p>
        </w:tc>
        <w:tc>
          <w:tcPr>
            <w:tcW w:w="2169" w:type="dxa"/>
          </w:tcPr>
          <w:p w14:paraId="64045F0A" w14:textId="77777777" w:rsidR="00DC56FB" w:rsidRDefault="00000000" w:rsidP="00497887">
            <w:r>
              <w:t>Used for digital signatures. Not for encryption.</w:t>
            </w:r>
          </w:p>
        </w:tc>
      </w:tr>
      <w:tr w:rsidR="00DC56FB" w14:paraId="4DE9E102" w14:textId="77777777" w:rsidTr="00497887">
        <w:trPr>
          <w:trHeight w:val="1076"/>
        </w:trPr>
        <w:tc>
          <w:tcPr>
            <w:tcW w:w="2169" w:type="dxa"/>
          </w:tcPr>
          <w:p w14:paraId="350B4963" w14:textId="77777777" w:rsidR="00DC56FB" w:rsidRDefault="00000000" w:rsidP="00497887">
            <w:r>
              <w:t>Hash Functions</w:t>
            </w:r>
          </w:p>
        </w:tc>
        <w:tc>
          <w:tcPr>
            <w:tcW w:w="2405" w:type="dxa"/>
          </w:tcPr>
          <w:p w14:paraId="0D0B2213" w14:textId="77777777" w:rsidR="00DC56FB" w:rsidRDefault="00DC56FB" w:rsidP="00497887"/>
        </w:tc>
        <w:tc>
          <w:tcPr>
            <w:tcW w:w="2169" w:type="dxa"/>
          </w:tcPr>
          <w:p w14:paraId="7F26F4D6" w14:textId="77777777" w:rsidR="00DC56FB" w:rsidRDefault="00DC56FB" w:rsidP="00497887"/>
        </w:tc>
        <w:tc>
          <w:tcPr>
            <w:tcW w:w="2169" w:type="dxa"/>
          </w:tcPr>
          <w:p w14:paraId="148BAFF4" w14:textId="77777777" w:rsidR="00DC56FB" w:rsidRDefault="00000000" w:rsidP="00497887">
            <w:r>
              <w:t>Algorithms designed to produce a fixed-size output from any input, ideally in a unique way.</w:t>
            </w:r>
          </w:p>
        </w:tc>
      </w:tr>
      <w:tr w:rsidR="00DC56FB" w14:paraId="61F0A380" w14:textId="77777777" w:rsidTr="00497887">
        <w:trPr>
          <w:trHeight w:val="1076"/>
        </w:trPr>
        <w:tc>
          <w:tcPr>
            <w:tcW w:w="2169" w:type="dxa"/>
          </w:tcPr>
          <w:p w14:paraId="2069DA80" w14:textId="77777777" w:rsidR="00DC56FB" w:rsidRDefault="00DC56FB" w:rsidP="00497887"/>
        </w:tc>
        <w:tc>
          <w:tcPr>
            <w:tcW w:w="2405" w:type="dxa"/>
          </w:tcPr>
          <w:p w14:paraId="17F03300" w14:textId="77777777" w:rsidR="00DC56FB" w:rsidRDefault="00000000" w:rsidP="00497887">
            <w:r>
              <w:t>MD5</w:t>
            </w:r>
          </w:p>
        </w:tc>
        <w:tc>
          <w:tcPr>
            <w:tcW w:w="2169" w:type="dxa"/>
          </w:tcPr>
          <w:p w14:paraId="74E139F3" w14:textId="77777777" w:rsidR="00DC56FB" w:rsidRDefault="00000000" w:rsidP="00497887">
            <w:r>
              <w:t>128 bits</w:t>
            </w:r>
          </w:p>
        </w:tc>
        <w:tc>
          <w:tcPr>
            <w:tcW w:w="2169" w:type="dxa"/>
          </w:tcPr>
          <w:p w14:paraId="7F790CE5" w14:textId="77777777" w:rsidR="00DC56FB" w:rsidRDefault="00000000" w:rsidP="00497887">
            <w:r>
              <w:t>Now considered broken and not recommended for further use.</w:t>
            </w:r>
          </w:p>
        </w:tc>
      </w:tr>
      <w:tr w:rsidR="00DC56FB" w14:paraId="7A0EFF39" w14:textId="77777777" w:rsidTr="00497887">
        <w:trPr>
          <w:trHeight w:val="1076"/>
        </w:trPr>
        <w:tc>
          <w:tcPr>
            <w:tcW w:w="2169" w:type="dxa"/>
          </w:tcPr>
          <w:p w14:paraId="67BD5E82" w14:textId="77777777" w:rsidR="00DC56FB" w:rsidRDefault="00DC56FB" w:rsidP="00497887"/>
        </w:tc>
        <w:tc>
          <w:tcPr>
            <w:tcW w:w="2405" w:type="dxa"/>
          </w:tcPr>
          <w:p w14:paraId="66DF887A" w14:textId="77777777" w:rsidR="00DC56FB" w:rsidRDefault="00000000" w:rsidP="00497887">
            <w:r>
              <w:t>SHA-1</w:t>
            </w:r>
          </w:p>
        </w:tc>
        <w:tc>
          <w:tcPr>
            <w:tcW w:w="2169" w:type="dxa"/>
          </w:tcPr>
          <w:p w14:paraId="288395B3" w14:textId="77777777" w:rsidR="00DC56FB" w:rsidRDefault="00000000" w:rsidP="00497887">
            <w:r>
              <w:t>160 bits</w:t>
            </w:r>
          </w:p>
        </w:tc>
        <w:tc>
          <w:tcPr>
            <w:tcW w:w="2169" w:type="dxa"/>
          </w:tcPr>
          <w:p w14:paraId="5B12C4A6" w14:textId="77777777" w:rsidR="00DC56FB" w:rsidRDefault="00000000" w:rsidP="00497887">
            <w:r>
              <w:t>Has vulnerabilities and is being phased out in favor of stronger variants.</w:t>
            </w:r>
          </w:p>
        </w:tc>
      </w:tr>
      <w:tr w:rsidR="00DC56FB" w14:paraId="17E3D056" w14:textId="77777777" w:rsidTr="00497887">
        <w:trPr>
          <w:trHeight w:val="1076"/>
        </w:trPr>
        <w:tc>
          <w:tcPr>
            <w:tcW w:w="2169" w:type="dxa"/>
          </w:tcPr>
          <w:p w14:paraId="2C6235A1" w14:textId="77777777" w:rsidR="00DC56FB" w:rsidRDefault="00DC56FB" w:rsidP="00497887"/>
        </w:tc>
        <w:tc>
          <w:tcPr>
            <w:tcW w:w="2405" w:type="dxa"/>
          </w:tcPr>
          <w:p w14:paraId="4EB02825" w14:textId="77777777" w:rsidR="00DC56FB" w:rsidRDefault="00000000" w:rsidP="00497887">
            <w:r>
              <w:t>SHA-256</w:t>
            </w:r>
          </w:p>
        </w:tc>
        <w:tc>
          <w:tcPr>
            <w:tcW w:w="2169" w:type="dxa"/>
          </w:tcPr>
          <w:p w14:paraId="5700F84B" w14:textId="77777777" w:rsidR="00DC56FB" w:rsidRDefault="00000000" w:rsidP="00497887">
            <w:r>
              <w:t>256 bits</w:t>
            </w:r>
          </w:p>
        </w:tc>
        <w:tc>
          <w:tcPr>
            <w:tcW w:w="2169" w:type="dxa"/>
          </w:tcPr>
          <w:p w14:paraId="5B4241D1" w14:textId="77777777" w:rsidR="00DC56FB" w:rsidRDefault="00000000" w:rsidP="00497887">
            <w:r>
              <w:t>A part of the SHA-2 family, widely used and considered secure.</w:t>
            </w:r>
          </w:p>
        </w:tc>
      </w:tr>
      <w:tr w:rsidR="00DC56FB" w14:paraId="0C3D2803" w14:textId="77777777" w:rsidTr="00497887">
        <w:trPr>
          <w:trHeight w:val="1076"/>
        </w:trPr>
        <w:tc>
          <w:tcPr>
            <w:tcW w:w="2169" w:type="dxa"/>
          </w:tcPr>
          <w:p w14:paraId="19BC2BD1" w14:textId="77777777" w:rsidR="00DC56FB" w:rsidRDefault="00000000" w:rsidP="00497887">
            <w:r>
              <w:t>Key Exchange</w:t>
            </w:r>
          </w:p>
        </w:tc>
        <w:tc>
          <w:tcPr>
            <w:tcW w:w="2405" w:type="dxa"/>
          </w:tcPr>
          <w:p w14:paraId="62E9A9B8" w14:textId="77777777" w:rsidR="00DC56FB" w:rsidRDefault="00000000" w:rsidP="00497887">
            <w:r>
              <w:t>Diffie-Hellman</w:t>
            </w:r>
          </w:p>
        </w:tc>
        <w:tc>
          <w:tcPr>
            <w:tcW w:w="2169" w:type="dxa"/>
          </w:tcPr>
          <w:p w14:paraId="3920EBE9" w14:textId="77777777" w:rsidR="00DC56FB" w:rsidRDefault="00000000" w:rsidP="00497887">
            <w:r>
              <w:t>Various, based on group</w:t>
            </w:r>
          </w:p>
        </w:tc>
        <w:tc>
          <w:tcPr>
            <w:tcW w:w="2169" w:type="dxa"/>
          </w:tcPr>
          <w:p w14:paraId="3F070AFB" w14:textId="77777777" w:rsidR="00DC56FB" w:rsidRDefault="00000000" w:rsidP="00497887">
            <w:r>
              <w:t>Allows two parties to each generate a pair of values and derive a shared secret.</w:t>
            </w:r>
          </w:p>
        </w:tc>
      </w:tr>
      <w:tr w:rsidR="00DC56FB" w14:paraId="2844CCD9" w14:textId="77777777" w:rsidTr="00497887">
        <w:trPr>
          <w:trHeight w:val="1076"/>
        </w:trPr>
        <w:tc>
          <w:tcPr>
            <w:tcW w:w="2169" w:type="dxa"/>
          </w:tcPr>
          <w:p w14:paraId="2134B2FD" w14:textId="77777777" w:rsidR="00DC56FB" w:rsidRDefault="00DC56FB" w:rsidP="00497887"/>
        </w:tc>
        <w:tc>
          <w:tcPr>
            <w:tcW w:w="2405" w:type="dxa"/>
          </w:tcPr>
          <w:p w14:paraId="7DC35AB7" w14:textId="77777777" w:rsidR="00DC56FB" w:rsidRDefault="00000000" w:rsidP="00497887">
            <w:r>
              <w:t>ECDH (Elliptic Curve Diffie-Hellman)</w:t>
            </w:r>
          </w:p>
        </w:tc>
        <w:tc>
          <w:tcPr>
            <w:tcW w:w="2169" w:type="dxa"/>
          </w:tcPr>
          <w:p w14:paraId="4A7C1145" w14:textId="77777777" w:rsidR="00DC56FB" w:rsidRDefault="00000000" w:rsidP="00497887">
            <w:r>
              <w:t>Based on chosen curve</w:t>
            </w:r>
          </w:p>
        </w:tc>
        <w:tc>
          <w:tcPr>
            <w:tcW w:w="2169" w:type="dxa"/>
          </w:tcPr>
          <w:p w14:paraId="14AF6866" w14:textId="77777777" w:rsidR="00DC56FB" w:rsidRDefault="00000000" w:rsidP="00497887">
            <w:r>
              <w:t>A variant of Diffie-Hellman that uses elliptic curves.</w:t>
            </w:r>
          </w:p>
        </w:tc>
      </w:tr>
    </w:tbl>
    <w:p w14:paraId="727378B8" w14:textId="77777777" w:rsidR="0069630C" w:rsidRDefault="0069630C"/>
    <w:sectPr w:rsidR="006963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9056077">
    <w:abstractNumId w:val="8"/>
  </w:num>
  <w:num w:numId="2" w16cid:durableId="488133940">
    <w:abstractNumId w:val="6"/>
  </w:num>
  <w:num w:numId="3" w16cid:durableId="1048139396">
    <w:abstractNumId w:val="5"/>
  </w:num>
  <w:num w:numId="4" w16cid:durableId="1612394083">
    <w:abstractNumId w:val="4"/>
  </w:num>
  <w:num w:numId="5" w16cid:durableId="1558005424">
    <w:abstractNumId w:val="7"/>
  </w:num>
  <w:num w:numId="6" w16cid:durableId="1102338303">
    <w:abstractNumId w:val="3"/>
  </w:num>
  <w:num w:numId="7" w16cid:durableId="1314409432">
    <w:abstractNumId w:val="2"/>
  </w:num>
  <w:num w:numId="8" w16cid:durableId="1991596908">
    <w:abstractNumId w:val="1"/>
  </w:num>
  <w:num w:numId="9" w16cid:durableId="1693799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7887"/>
    <w:rsid w:val="0069630C"/>
    <w:rsid w:val="00AA1D8D"/>
    <w:rsid w:val="00B47730"/>
    <w:rsid w:val="00CB0664"/>
    <w:rsid w:val="00DC56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3E18C4"/>
  <w14:defaultImageDpi w14:val="300"/>
  <w15:docId w15:val="{F9ECF9A7-C79E-48E8-B932-966B4321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5">
    <w:name w:val="Plain Table 5"/>
    <w:basedOn w:val="TableNormal"/>
    <w:uiPriority w:val="99"/>
    <w:rsid w:val="0049788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99"/>
    <w:rsid w:val="004978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Mahmud Hasan [Student-PECS]</cp:lastModifiedBy>
  <cp:revision>2</cp:revision>
  <dcterms:created xsi:type="dcterms:W3CDTF">2013-12-23T23:15:00Z</dcterms:created>
  <dcterms:modified xsi:type="dcterms:W3CDTF">2023-08-28T19:23:00Z</dcterms:modified>
  <cp:category/>
</cp:coreProperties>
</file>