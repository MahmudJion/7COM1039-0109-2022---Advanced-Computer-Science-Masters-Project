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A9BF" w14:textId="77777777" w:rsidR="002F64F0" w:rsidRDefault="00000000">
      <w:pPr>
        <w:pStyle w:val="Heading1"/>
      </w:pPr>
      <w:r>
        <w:t>Table 24: Software Libraries and Tools – List</w:t>
      </w:r>
    </w:p>
    <w:tbl>
      <w:tblPr>
        <w:tblStyle w:val="TableGrid"/>
        <w:tblW w:w="9681" w:type="dxa"/>
        <w:jc w:val="center"/>
        <w:tblLook w:val="04A0" w:firstRow="1" w:lastRow="0" w:firstColumn="1" w:lastColumn="0" w:noHBand="0" w:noVBand="1"/>
      </w:tblPr>
      <w:tblGrid>
        <w:gridCol w:w="3227"/>
        <w:gridCol w:w="3227"/>
        <w:gridCol w:w="3227"/>
      </w:tblGrid>
      <w:tr w:rsidR="002F64F0" w14:paraId="2B8847FD" w14:textId="77777777" w:rsidTr="00EF2EE0">
        <w:trPr>
          <w:trHeight w:val="258"/>
          <w:jc w:val="center"/>
        </w:trPr>
        <w:tc>
          <w:tcPr>
            <w:tcW w:w="3227" w:type="dxa"/>
          </w:tcPr>
          <w:p w14:paraId="5758DA41" w14:textId="77777777" w:rsidR="002F64F0" w:rsidRDefault="00000000">
            <w:r>
              <w:t>Category</w:t>
            </w:r>
          </w:p>
        </w:tc>
        <w:tc>
          <w:tcPr>
            <w:tcW w:w="3227" w:type="dxa"/>
          </w:tcPr>
          <w:p w14:paraId="06B9CF9A" w14:textId="77777777" w:rsidR="002F64F0" w:rsidRDefault="00000000">
            <w:r>
              <w:t>Libraries &amp; Tools</w:t>
            </w:r>
          </w:p>
        </w:tc>
        <w:tc>
          <w:tcPr>
            <w:tcW w:w="3227" w:type="dxa"/>
          </w:tcPr>
          <w:p w14:paraId="215DEE36" w14:textId="77777777" w:rsidR="002F64F0" w:rsidRDefault="00000000">
            <w:r>
              <w:t>Description</w:t>
            </w:r>
          </w:p>
        </w:tc>
      </w:tr>
      <w:tr w:rsidR="002F64F0" w14:paraId="579AB12A" w14:textId="77777777" w:rsidTr="00EF2EE0">
        <w:trPr>
          <w:trHeight w:val="1294"/>
          <w:jc w:val="center"/>
        </w:trPr>
        <w:tc>
          <w:tcPr>
            <w:tcW w:w="3227" w:type="dxa"/>
          </w:tcPr>
          <w:p w14:paraId="0B1A4C81" w14:textId="77777777" w:rsidR="002F64F0" w:rsidRDefault="00000000">
            <w:r>
              <w:t>Crypto Libraries</w:t>
            </w:r>
          </w:p>
        </w:tc>
        <w:tc>
          <w:tcPr>
            <w:tcW w:w="3227" w:type="dxa"/>
          </w:tcPr>
          <w:p w14:paraId="0AF59FC6" w14:textId="77777777" w:rsidR="002F64F0" w:rsidRDefault="00000000">
            <w:r>
              <w:t>- OpenSSL</w:t>
            </w:r>
            <w:r>
              <w:br/>
              <w:t>- libsodium</w:t>
            </w:r>
            <w:r>
              <w:br/>
              <w:t>- Bouncy Castle</w:t>
            </w:r>
            <w:r>
              <w:br/>
              <w:t>- mbedTLS</w:t>
            </w:r>
            <w:r>
              <w:br/>
              <w:t>- Botan</w:t>
            </w:r>
          </w:p>
        </w:tc>
        <w:tc>
          <w:tcPr>
            <w:tcW w:w="3227" w:type="dxa"/>
          </w:tcPr>
          <w:p w14:paraId="0BFF2E2A" w14:textId="77777777" w:rsidR="002F64F0" w:rsidRDefault="00000000">
            <w:r>
              <w:t>Comprehensive libraries that provide implementations of various cryptographic algorithms and protocols.</w:t>
            </w:r>
          </w:p>
        </w:tc>
      </w:tr>
      <w:tr w:rsidR="002F64F0" w14:paraId="34D30787" w14:textId="77777777" w:rsidTr="00EF2EE0">
        <w:trPr>
          <w:trHeight w:val="1036"/>
          <w:jc w:val="center"/>
        </w:trPr>
        <w:tc>
          <w:tcPr>
            <w:tcW w:w="3227" w:type="dxa"/>
          </w:tcPr>
          <w:p w14:paraId="648B7C20" w14:textId="77777777" w:rsidR="002F64F0" w:rsidRDefault="00000000">
            <w:r>
              <w:t>Benchmarking Tools</w:t>
            </w:r>
          </w:p>
        </w:tc>
        <w:tc>
          <w:tcPr>
            <w:tcW w:w="3227" w:type="dxa"/>
          </w:tcPr>
          <w:p w14:paraId="5625CD69" w14:textId="77777777" w:rsidR="002F64F0" w:rsidRDefault="00000000">
            <w:r>
              <w:t>- openssl speed</w:t>
            </w:r>
            <w:r>
              <w:br/>
              <w:t>- cryptopp-bench</w:t>
            </w:r>
            <w:r>
              <w:br/>
              <w:t>- supercop</w:t>
            </w:r>
          </w:p>
        </w:tc>
        <w:tc>
          <w:tcPr>
            <w:tcW w:w="3227" w:type="dxa"/>
          </w:tcPr>
          <w:p w14:paraId="034623AB" w14:textId="77777777" w:rsidR="002F64F0" w:rsidRDefault="00000000">
            <w:r>
              <w:t>Used to measure the performance of cryptographic operations across various algorithms.</w:t>
            </w:r>
          </w:p>
        </w:tc>
      </w:tr>
      <w:tr w:rsidR="002F64F0" w14:paraId="503202E9" w14:textId="77777777" w:rsidTr="00EF2EE0">
        <w:trPr>
          <w:trHeight w:val="1036"/>
          <w:jc w:val="center"/>
        </w:trPr>
        <w:tc>
          <w:tcPr>
            <w:tcW w:w="3227" w:type="dxa"/>
          </w:tcPr>
          <w:p w14:paraId="1ED48690" w14:textId="77777777" w:rsidR="002F64F0" w:rsidRDefault="00000000">
            <w:r>
              <w:t>Profiling Tools</w:t>
            </w:r>
          </w:p>
        </w:tc>
        <w:tc>
          <w:tcPr>
            <w:tcW w:w="3227" w:type="dxa"/>
          </w:tcPr>
          <w:p w14:paraId="5A3AF57D" w14:textId="77777777" w:rsidR="002F64F0" w:rsidRDefault="00000000">
            <w:r>
              <w:t>- perf (Linux)</w:t>
            </w:r>
            <w:r>
              <w:br/>
              <w:t>- Intel VTune</w:t>
            </w:r>
            <w:r>
              <w:br/>
              <w:t>- gprof</w:t>
            </w:r>
          </w:p>
        </w:tc>
        <w:tc>
          <w:tcPr>
            <w:tcW w:w="3227" w:type="dxa"/>
          </w:tcPr>
          <w:p w14:paraId="22E89893" w14:textId="77777777" w:rsidR="002F64F0" w:rsidRDefault="00000000">
            <w:r>
              <w:t>Tools to profile software, identifying computational hotspots, CPU usage, and other performance metrics.</w:t>
            </w:r>
          </w:p>
        </w:tc>
      </w:tr>
      <w:tr w:rsidR="002F64F0" w14:paraId="20E82882" w14:textId="77777777" w:rsidTr="00EF2EE0">
        <w:trPr>
          <w:trHeight w:val="1036"/>
          <w:jc w:val="center"/>
        </w:trPr>
        <w:tc>
          <w:tcPr>
            <w:tcW w:w="3227" w:type="dxa"/>
          </w:tcPr>
          <w:p w14:paraId="29A697BC" w14:textId="77777777" w:rsidR="002F64F0" w:rsidRDefault="00000000">
            <w:r>
              <w:t>Memory Monitoring</w:t>
            </w:r>
          </w:p>
        </w:tc>
        <w:tc>
          <w:tcPr>
            <w:tcW w:w="3227" w:type="dxa"/>
          </w:tcPr>
          <w:p w14:paraId="7717E122" w14:textId="77777777" w:rsidR="002F64F0" w:rsidRDefault="00000000">
            <w:r>
              <w:t>- valgrind</w:t>
            </w:r>
            <w:r>
              <w:br/>
              <w:t>- massif</w:t>
            </w:r>
          </w:p>
        </w:tc>
        <w:tc>
          <w:tcPr>
            <w:tcW w:w="3227" w:type="dxa"/>
          </w:tcPr>
          <w:p w14:paraId="6A24CD62" w14:textId="77777777" w:rsidR="002F64F0" w:rsidRDefault="00000000">
            <w:r>
              <w:t>Tools to monitor memory usage, check for memory leaks, and analyze memory consumption patterns.</w:t>
            </w:r>
          </w:p>
        </w:tc>
      </w:tr>
      <w:tr w:rsidR="002F64F0" w14:paraId="1C852367" w14:textId="77777777" w:rsidTr="00EF2EE0">
        <w:trPr>
          <w:trHeight w:val="1036"/>
          <w:jc w:val="center"/>
        </w:trPr>
        <w:tc>
          <w:tcPr>
            <w:tcW w:w="3227" w:type="dxa"/>
          </w:tcPr>
          <w:p w14:paraId="0566B907" w14:textId="77777777" w:rsidR="002F64F0" w:rsidRDefault="00000000">
            <w:r>
              <w:t>Side-Channel Analysis</w:t>
            </w:r>
          </w:p>
        </w:tc>
        <w:tc>
          <w:tcPr>
            <w:tcW w:w="3227" w:type="dxa"/>
          </w:tcPr>
          <w:p w14:paraId="50D5050D" w14:textId="77777777" w:rsidR="002F64F0" w:rsidRDefault="00000000">
            <w:r>
              <w:t>- ChipWhisperer</w:t>
            </w:r>
            <w:r>
              <w:br/>
              <w:t>- Side-Channel Marvels</w:t>
            </w:r>
          </w:p>
        </w:tc>
        <w:tc>
          <w:tcPr>
            <w:tcW w:w="3227" w:type="dxa"/>
          </w:tcPr>
          <w:p w14:paraId="172FB6D1" w14:textId="77777777" w:rsidR="002F64F0" w:rsidRDefault="00000000">
            <w:r>
              <w:t>Tools and platforms specifically designed for conducting and analyzing side-channel attacks.</w:t>
            </w:r>
          </w:p>
        </w:tc>
      </w:tr>
      <w:tr w:rsidR="002F64F0" w14:paraId="42A4A6CA" w14:textId="77777777" w:rsidTr="00EF2EE0">
        <w:trPr>
          <w:trHeight w:val="1294"/>
          <w:jc w:val="center"/>
        </w:trPr>
        <w:tc>
          <w:tcPr>
            <w:tcW w:w="3227" w:type="dxa"/>
          </w:tcPr>
          <w:p w14:paraId="3AABF817" w14:textId="77777777" w:rsidR="002F64F0" w:rsidRDefault="00000000">
            <w:r>
              <w:t>Network Monitoring</w:t>
            </w:r>
          </w:p>
        </w:tc>
        <w:tc>
          <w:tcPr>
            <w:tcW w:w="3227" w:type="dxa"/>
          </w:tcPr>
          <w:p w14:paraId="725963BE" w14:textId="77777777" w:rsidR="002F64F0" w:rsidRDefault="00000000">
            <w:r>
              <w:t>- Wireshark</w:t>
            </w:r>
            <w:r>
              <w:br/>
              <w:t>- tcpdump</w:t>
            </w:r>
          </w:p>
        </w:tc>
        <w:tc>
          <w:tcPr>
            <w:tcW w:w="3227" w:type="dxa"/>
          </w:tcPr>
          <w:p w14:paraId="6A54649C" w14:textId="77777777" w:rsidR="002F64F0" w:rsidRDefault="00000000">
            <w:r>
              <w:t>Tools that capture, display, and analyze network traffic, aiding in the analysis of secure communication protocols.</w:t>
            </w:r>
          </w:p>
        </w:tc>
      </w:tr>
      <w:tr w:rsidR="002F64F0" w14:paraId="7B73F033" w14:textId="77777777" w:rsidTr="00EF2EE0">
        <w:trPr>
          <w:trHeight w:val="1036"/>
          <w:jc w:val="center"/>
        </w:trPr>
        <w:tc>
          <w:tcPr>
            <w:tcW w:w="3227" w:type="dxa"/>
          </w:tcPr>
          <w:p w14:paraId="419F5F5C" w14:textId="77777777" w:rsidR="002F64F0" w:rsidRDefault="00000000">
            <w:r>
              <w:t>Random Number Generators</w:t>
            </w:r>
          </w:p>
        </w:tc>
        <w:tc>
          <w:tcPr>
            <w:tcW w:w="3227" w:type="dxa"/>
          </w:tcPr>
          <w:p w14:paraId="1A1A2D4F" w14:textId="77777777" w:rsidR="002F64F0" w:rsidRDefault="00000000">
            <w:r>
              <w:t>- /dev/urandom (Unix-based)</w:t>
            </w:r>
            <w:r>
              <w:br/>
              <w:t>- CryptGenRandom (Windows)</w:t>
            </w:r>
          </w:p>
        </w:tc>
        <w:tc>
          <w:tcPr>
            <w:tcW w:w="3227" w:type="dxa"/>
          </w:tcPr>
          <w:p w14:paraId="7948DDDA" w14:textId="77777777" w:rsidR="002F64F0" w:rsidRDefault="00000000">
            <w:r>
              <w:t>System tools and functions to generate cryptographically secure random numbers.</w:t>
            </w:r>
          </w:p>
        </w:tc>
      </w:tr>
      <w:tr w:rsidR="002F64F0" w14:paraId="5F777D66" w14:textId="77777777" w:rsidTr="00EF2EE0">
        <w:trPr>
          <w:trHeight w:val="1036"/>
          <w:jc w:val="center"/>
        </w:trPr>
        <w:tc>
          <w:tcPr>
            <w:tcW w:w="3227" w:type="dxa"/>
          </w:tcPr>
          <w:p w14:paraId="29D2C60C" w14:textId="77777777" w:rsidR="002F64F0" w:rsidRDefault="00000000">
            <w:r>
              <w:t>Password Managers</w:t>
            </w:r>
          </w:p>
        </w:tc>
        <w:tc>
          <w:tcPr>
            <w:tcW w:w="3227" w:type="dxa"/>
          </w:tcPr>
          <w:p w14:paraId="16047508" w14:textId="77777777" w:rsidR="002F64F0" w:rsidRDefault="00000000">
            <w:r>
              <w:t>- KeePassXC</w:t>
            </w:r>
            <w:r>
              <w:br/>
              <w:t>- LastPass</w:t>
            </w:r>
            <w:r>
              <w:br/>
              <w:t>- 1Password</w:t>
            </w:r>
          </w:p>
        </w:tc>
        <w:tc>
          <w:tcPr>
            <w:tcW w:w="3227" w:type="dxa"/>
          </w:tcPr>
          <w:p w14:paraId="440A7000" w14:textId="77777777" w:rsidR="002F64F0" w:rsidRDefault="00000000">
            <w:r>
              <w:t>Software tools to securely store and manage passwords, often using strong encryption methods.</w:t>
            </w:r>
          </w:p>
        </w:tc>
      </w:tr>
      <w:tr w:rsidR="002F64F0" w14:paraId="2B75B0F9" w14:textId="77777777" w:rsidTr="00EF2EE0">
        <w:trPr>
          <w:trHeight w:val="1036"/>
          <w:jc w:val="center"/>
        </w:trPr>
        <w:tc>
          <w:tcPr>
            <w:tcW w:w="3227" w:type="dxa"/>
          </w:tcPr>
          <w:p w14:paraId="0612A440" w14:textId="77777777" w:rsidR="002F64F0" w:rsidRDefault="00000000">
            <w:r>
              <w:t>Disk Encryption</w:t>
            </w:r>
          </w:p>
        </w:tc>
        <w:tc>
          <w:tcPr>
            <w:tcW w:w="3227" w:type="dxa"/>
          </w:tcPr>
          <w:p w14:paraId="1433D7D6" w14:textId="77777777" w:rsidR="002F64F0" w:rsidRDefault="00000000">
            <w:r>
              <w:t>- VeraCrypt</w:t>
            </w:r>
            <w:r>
              <w:br/>
              <w:t>- BitLocker (Windows)</w:t>
            </w:r>
            <w:r>
              <w:br/>
              <w:t>- FileVault (macOS)</w:t>
            </w:r>
          </w:p>
        </w:tc>
        <w:tc>
          <w:tcPr>
            <w:tcW w:w="3227" w:type="dxa"/>
          </w:tcPr>
          <w:p w14:paraId="23EBE324" w14:textId="77777777" w:rsidR="002F64F0" w:rsidRDefault="00000000">
            <w:r>
              <w:t>Tools to encrypt entire disks or partitions, providing data-at-rest security.</w:t>
            </w:r>
          </w:p>
        </w:tc>
      </w:tr>
      <w:tr w:rsidR="002F64F0" w14:paraId="7D07DA32" w14:textId="77777777" w:rsidTr="00EF2EE0">
        <w:trPr>
          <w:trHeight w:val="1036"/>
          <w:jc w:val="center"/>
        </w:trPr>
        <w:tc>
          <w:tcPr>
            <w:tcW w:w="3227" w:type="dxa"/>
          </w:tcPr>
          <w:p w14:paraId="5D131294" w14:textId="77777777" w:rsidR="002F64F0" w:rsidRDefault="00000000">
            <w:r>
              <w:t>Secure Communication</w:t>
            </w:r>
          </w:p>
        </w:tc>
        <w:tc>
          <w:tcPr>
            <w:tcW w:w="3227" w:type="dxa"/>
          </w:tcPr>
          <w:p w14:paraId="3FBC949A" w14:textId="77777777" w:rsidR="002F64F0" w:rsidRDefault="00000000">
            <w:r>
              <w:t>- Signal</w:t>
            </w:r>
            <w:r>
              <w:br/>
              <w:t>- Tor</w:t>
            </w:r>
            <w:r>
              <w:br/>
              <w:t>- OpenVPN</w:t>
            </w:r>
          </w:p>
        </w:tc>
        <w:tc>
          <w:tcPr>
            <w:tcW w:w="3227" w:type="dxa"/>
          </w:tcPr>
          <w:p w14:paraId="409DB3CF" w14:textId="77777777" w:rsidR="002F64F0" w:rsidRDefault="00000000">
            <w:r>
              <w:t>Tools and protocols designed to provide encrypted and anonymous communication.</w:t>
            </w:r>
          </w:p>
        </w:tc>
      </w:tr>
    </w:tbl>
    <w:p w14:paraId="314AB3BD" w14:textId="77777777" w:rsidR="006C758E" w:rsidRDefault="006C758E"/>
    <w:sectPr w:rsidR="006C75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256038">
    <w:abstractNumId w:val="8"/>
  </w:num>
  <w:num w:numId="2" w16cid:durableId="2036808256">
    <w:abstractNumId w:val="6"/>
  </w:num>
  <w:num w:numId="3" w16cid:durableId="1589542036">
    <w:abstractNumId w:val="5"/>
  </w:num>
  <w:num w:numId="4" w16cid:durableId="600796201">
    <w:abstractNumId w:val="4"/>
  </w:num>
  <w:num w:numId="5" w16cid:durableId="1947275507">
    <w:abstractNumId w:val="7"/>
  </w:num>
  <w:num w:numId="6" w16cid:durableId="334842439">
    <w:abstractNumId w:val="3"/>
  </w:num>
  <w:num w:numId="7" w16cid:durableId="1953053621">
    <w:abstractNumId w:val="2"/>
  </w:num>
  <w:num w:numId="8" w16cid:durableId="1495799259">
    <w:abstractNumId w:val="1"/>
  </w:num>
  <w:num w:numId="9" w16cid:durableId="157615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4F0"/>
    <w:rsid w:val="00326F90"/>
    <w:rsid w:val="006C758E"/>
    <w:rsid w:val="00AA1D8D"/>
    <w:rsid w:val="00B47730"/>
    <w:rsid w:val="00CB0664"/>
    <w:rsid w:val="00EF2E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109C1"/>
  <w14:defaultImageDpi w14:val="300"/>
  <w15:docId w15:val="{F9ECF9A7-C79E-48E8-B932-966B4321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Mahmud Hasan [Student-PECS]</cp:lastModifiedBy>
  <cp:revision>2</cp:revision>
  <dcterms:created xsi:type="dcterms:W3CDTF">2013-12-23T23:15:00Z</dcterms:created>
  <dcterms:modified xsi:type="dcterms:W3CDTF">2023-08-28T19:39:00Z</dcterms:modified>
  <cp:category/>
</cp:coreProperties>
</file>