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3: Asymmetric Key Algorithms – Key Lengths and Security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Algorithm</w:t>
            </w:r>
          </w:p>
        </w:tc>
        <w:tc>
          <w:tcPr>
            <w:tcW w:type="dxa" w:w="2160"/>
          </w:tcPr>
          <w:p>
            <w:r>
              <w:t>Key Length (commonly used)</w:t>
            </w:r>
          </w:p>
        </w:tc>
        <w:tc>
          <w:tcPr>
            <w:tcW w:type="dxa" w:w="2160"/>
          </w:tcPr>
          <w:p>
            <w:r>
              <w:t>Equivalent Symmetric Key Strength</w:t>
            </w:r>
          </w:p>
        </w:tc>
        <w:tc>
          <w:tcPr>
            <w:tcW w:type="dxa" w:w="2160"/>
          </w:tcPr>
          <w:p>
            <w:r>
              <w:t>Features &amp; Security Concerns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RSA</w:t>
            </w:r>
          </w:p>
        </w:tc>
        <w:tc>
          <w:tcPr>
            <w:tcW w:type="dxa" w:w="2160"/>
          </w:tcPr>
          <w:p>
            <w:r>
              <w:t>1024, 2048, 3072 bits</w:t>
            </w:r>
          </w:p>
        </w:tc>
        <w:tc>
          <w:tcPr>
            <w:tcW w:type="dxa" w:w="2160"/>
          </w:tcPr>
          <w:p>
            <w:r>
              <w:t>80, 112, 128 bits</w:t>
            </w:r>
          </w:p>
        </w:tc>
        <w:tc>
          <w:tcPr>
            <w:tcW w:type="dxa" w:w="2160"/>
          </w:tcPr>
          <w:p>
            <w:r>
              <w:t>- Widely used and well-studied</w:t>
              <w:br/>
              <w:t>- Vulnerable to quantum attacks</w:t>
              <w:br/>
              <w:t>- 1024 bit is now considered weak; 2048 or higher recommended</w:t>
            </w:r>
          </w:p>
        </w:tc>
      </w:tr>
      <w:tr>
        <w:tc>
          <w:tcPr>
            <w:tcW w:type="dxa" w:w="2160"/>
          </w:tcPr>
          <w:p>
            <w:r>
              <w:t>ECC (Elliptic Curve Cryptography)</w:t>
            </w:r>
          </w:p>
        </w:tc>
        <w:tc>
          <w:tcPr>
            <w:tcW w:type="dxa" w:w="2160"/>
          </w:tcPr>
          <w:p>
            <w:r>
              <w:t>160, 224, 256, 384, 521 bits</w:t>
            </w:r>
          </w:p>
        </w:tc>
        <w:tc>
          <w:tcPr>
            <w:tcW w:type="dxa" w:w="2160"/>
          </w:tcPr>
          <w:p>
            <w:r>
              <w:t>80, 112, 128, 192, 256 bits</w:t>
            </w:r>
          </w:p>
        </w:tc>
        <w:tc>
          <w:tcPr>
            <w:tcW w:type="dxa" w:w="2160"/>
          </w:tcPr>
          <w:p>
            <w:r>
              <w:t>- Provides high security with shorter key lengths</w:t>
              <w:br/>
              <w:t>- Faster and requires less power</w:t>
              <w:br/>
              <w:t>- Also vulnerable to quantum attacks</w:t>
            </w:r>
          </w:p>
        </w:tc>
      </w:tr>
      <w:tr>
        <w:tc>
          <w:tcPr>
            <w:tcW w:type="dxa" w:w="2160"/>
          </w:tcPr>
          <w:p>
            <w:r>
              <w:t>DSA (Digital Signature Algorithm)</w:t>
            </w:r>
          </w:p>
        </w:tc>
        <w:tc>
          <w:tcPr>
            <w:tcW w:type="dxa" w:w="2160"/>
          </w:tcPr>
          <w:p>
            <w:r>
              <w:t>1024, 2048, 3072 bits</w:t>
            </w:r>
          </w:p>
        </w:tc>
        <w:tc>
          <w:tcPr>
            <w:tcW w:type="dxa" w:w="2160"/>
          </w:tcPr>
          <w:p>
            <w:r>
              <w:t>80, 112, 128 bits</w:t>
            </w:r>
          </w:p>
        </w:tc>
        <w:tc>
          <w:tcPr>
            <w:tcW w:type="dxa" w:w="2160"/>
          </w:tcPr>
          <w:p>
            <w:r>
              <w:t>- Used mainly for digital signatures</w:t>
              <w:br/>
              <w:t>- Not for encryption</w:t>
              <w:br/>
              <w:t>- Similar key strength considerations as RSA</w:t>
            </w:r>
          </w:p>
        </w:tc>
      </w:tr>
      <w:tr>
        <w:tc>
          <w:tcPr>
            <w:tcW w:type="dxa" w:w="2160"/>
          </w:tcPr>
          <w:p>
            <w:r>
              <w:t>ElGamal</w:t>
            </w:r>
          </w:p>
        </w:tc>
        <w:tc>
          <w:tcPr>
            <w:tcW w:type="dxa" w:w="2160"/>
          </w:tcPr>
          <w:p>
            <w:r>
              <w:t>2048, 3072 bits and higher</w:t>
            </w:r>
          </w:p>
        </w:tc>
        <w:tc>
          <w:tcPr>
            <w:tcW w:type="dxa" w:w="2160"/>
          </w:tcPr>
          <w:p>
            <w:r>
              <w:t>Varies based on implementation</w:t>
            </w:r>
          </w:p>
        </w:tc>
        <w:tc>
          <w:tcPr>
            <w:tcW w:type="dxa" w:w="2160"/>
          </w:tcPr>
          <w:p>
            <w:r>
              <w:t>- Can be used for both encryption and digital signatures</w:t>
              <w:br/>
              <w:t>- Tends to be slower and produce larger ciphertexts than RSA</w:t>
            </w:r>
          </w:p>
        </w:tc>
      </w:tr>
      <w:tr>
        <w:tc>
          <w:tcPr>
            <w:tcW w:type="dxa" w:w="2160"/>
          </w:tcPr>
          <w:p>
            <w:r>
              <w:t>Lattice-based cryptography</w:t>
            </w:r>
          </w:p>
        </w:tc>
        <w:tc>
          <w:tcPr>
            <w:tcW w:type="dxa" w:w="2160"/>
          </w:tcPr>
          <w:p>
            <w:r>
              <w:t>Varies; emerging area</w:t>
            </w:r>
          </w:p>
        </w:tc>
        <w:tc>
          <w:tcPr>
            <w:tcW w:type="dxa" w:w="2160"/>
          </w:tcPr>
          <w:p>
            <w:r>
              <w:t>Varies based on implementation</w:t>
            </w:r>
          </w:p>
        </w:tc>
        <w:tc>
          <w:tcPr>
            <w:tcW w:type="dxa" w:w="2160"/>
          </w:tcPr>
          <w:p>
            <w:r>
              <w:t>- Resistant to quantum attacks</w:t>
              <w:br/>
              <w:t>- An area of active research for post-quantum cryptography</w:t>
            </w:r>
          </w:p>
        </w:tc>
      </w:tr>
      <w:tr>
        <w:tc>
          <w:tcPr>
            <w:tcW w:type="dxa" w:w="2160"/>
          </w:tcPr>
          <w:p>
            <w:r>
              <w:t>DH (Diffie-Hellman)</w:t>
            </w:r>
          </w:p>
        </w:tc>
        <w:tc>
          <w:tcPr>
            <w:tcW w:type="dxa" w:w="2160"/>
          </w:tcPr>
          <w:p>
            <w:r>
              <w:t>2048, 3072 bits and higher</w:t>
            </w:r>
          </w:p>
        </w:tc>
        <w:tc>
          <w:tcPr>
            <w:tcW w:type="dxa" w:w="2160"/>
          </w:tcPr>
          <w:p>
            <w:r>
              <w:t>112, 128 bits</w:t>
            </w:r>
          </w:p>
        </w:tc>
        <w:tc>
          <w:tcPr>
            <w:tcW w:type="dxa" w:w="2160"/>
          </w:tcPr>
          <w:p>
            <w:r>
              <w:t>- Used for secure key exchange</w:t>
              <w:br/>
              <w:t>- Vulnerable to "man-in-the-middle" attacks unless combined with a way to authenticate keys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