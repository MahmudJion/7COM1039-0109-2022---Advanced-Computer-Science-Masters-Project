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A7EB" w14:textId="77777777" w:rsidR="00941C84" w:rsidRPr="00AE7634" w:rsidRDefault="00000000">
      <w:pPr>
        <w:pStyle w:val="Heading1"/>
        <w:rPr>
          <w:rFonts w:ascii="Times New Roman" w:hAnsi="Times New Roman" w:cs="Times New Roman"/>
        </w:rPr>
      </w:pPr>
      <w:r w:rsidRPr="00AE7634">
        <w:rPr>
          <w:rFonts w:ascii="Times New Roman" w:hAnsi="Times New Roman" w:cs="Times New Roman"/>
        </w:rPr>
        <w:t>Appendix A: Additional Data on Cryptographic Algorithms</w:t>
      </w:r>
    </w:p>
    <w:p w14:paraId="1E2FC235"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941C84" w:rsidRPr="00AE7634" w14:paraId="206DC384" w14:textId="77777777">
        <w:trPr>
          <w:jc w:val="center"/>
        </w:trPr>
        <w:tc>
          <w:tcPr>
            <w:tcW w:w="2160" w:type="dxa"/>
          </w:tcPr>
          <w:p w14:paraId="293A2AF2" w14:textId="77777777" w:rsidR="00941C84" w:rsidRPr="00AE7634" w:rsidRDefault="00000000">
            <w:pPr>
              <w:rPr>
                <w:rFonts w:ascii="Times New Roman" w:hAnsi="Times New Roman" w:cs="Times New Roman"/>
              </w:rPr>
            </w:pPr>
            <w:r w:rsidRPr="00AE7634">
              <w:rPr>
                <w:rFonts w:ascii="Times New Roman" w:hAnsi="Times New Roman" w:cs="Times New Roman"/>
              </w:rPr>
              <w:t>Test Number</w:t>
            </w:r>
          </w:p>
        </w:tc>
        <w:tc>
          <w:tcPr>
            <w:tcW w:w="2160" w:type="dxa"/>
          </w:tcPr>
          <w:p w14:paraId="378E4887" w14:textId="77777777" w:rsidR="00941C84" w:rsidRPr="00AE7634" w:rsidRDefault="00000000">
            <w:pPr>
              <w:rPr>
                <w:rFonts w:ascii="Times New Roman" w:hAnsi="Times New Roman" w:cs="Times New Roman"/>
              </w:rPr>
            </w:pPr>
            <w:r w:rsidRPr="00AE7634">
              <w:rPr>
                <w:rFonts w:ascii="Times New Roman" w:hAnsi="Times New Roman" w:cs="Times New Roman"/>
              </w:rPr>
              <w:t>Key Size (bits)</w:t>
            </w:r>
          </w:p>
        </w:tc>
        <w:tc>
          <w:tcPr>
            <w:tcW w:w="2160" w:type="dxa"/>
          </w:tcPr>
          <w:p w14:paraId="688128E0" w14:textId="77777777" w:rsidR="00941C84" w:rsidRPr="00AE7634" w:rsidRDefault="00000000">
            <w:pPr>
              <w:rPr>
                <w:rFonts w:ascii="Times New Roman" w:hAnsi="Times New Roman" w:cs="Times New Roman"/>
              </w:rPr>
            </w:pPr>
            <w:r w:rsidRPr="00AE7634">
              <w:rPr>
                <w:rFonts w:ascii="Times New Roman" w:hAnsi="Times New Roman" w:cs="Times New Roman"/>
              </w:rPr>
              <w:t>Encryption Time (ms)</w:t>
            </w:r>
          </w:p>
        </w:tc>
        <w:tc>
          <w:tcPr>
            <w:tcW w:w="2160" w:type="dxa"/>
          </w:tcPr>
          <w:p w14:paraId="3E09FE4E" w14:textId="77777777" w:rsidR="00941C84" w:rsidRPr="00AE7634" w:rsidRDefault="00000000">
            <w:pPr>
              <w:rPr>
                <w:rFonts w:ascii="Times New Roman" w:hAnsi="Times New Roman" w:cs="Times New Roman"/>
              </w:rPr>
            </w:pPr>
            <w:r w:rsidRPr="00AE7634">
              <w:rPr>
                <w:rFonts w:ascii="Times New Roman" w:hAnsi="Times New Roman" w:cs="Times New Roman"/>
              </w:rPr>
              <w:t>Decryption Time (ms)</w:t>
            </w:r>
          </w:p>
        </w:tc>
      </w:tr>
      <w:tr w:rsidR="00941C84" w:rsidRPr="00AE7634" w14:paraId="27FA8F7A" w14:textId="77777777">
        <w:trPr>
          <w:jc w:val="center"/>
        </w:trPr>
        <w:tc>
          <w:tcPr>
            <w:tcW w:w="2160" w:type="dxa"/>
          </w:tcPr>
          <w:p w14:paraId="2DF255E1" w14:textId="77777777" w:rsidR="00941C84" w:rsidRPr="00AE7634" w:rsidRDefault="00000000">
            <w:pPr>
              <w:rPr>
                <w:rFonts w:ascii="Times New Roman" w:hAnsi="Times New Roman" w:cs="Times New Roman"/>
              </w:rPr>
            </w:pPr>
            <w:r w:rsidRPr="00AE7634">
              <w:rPr>
                <w:rFonts w:ascii="Times New Roman" w:hAnsi="Times New Roman" w:cs="Times New Roman"/>
              </w:rPr>
              <w:t>1</w:t>
            </w:r>
          </w:p>
        </w:tc>
        <w:tc>
          <w:tcPr>
            <w:tcW w:w="2160" w:type="dxa"/>
          </w:tcPr>
          <w:p w14:paraId="44D551AF" w14:textId="77777777" w:rsidR="00941C84" w:rsidRPr="00AE7634" w:rsidRDefault="00000000">
            <w:pPr>
              <w:rPr>
                <w:rFonts w:ascii="Times New Roman" w:hAnsi="Times New Roman" w:cs="Times New Roman"/>
              </w:rPr>
            </w:pPr>
            <w:r w:rsidRPr="00AE7634">
              <w:rPr>
                <w:rFonts w:ascii="Times New Roman" w:hAnsi="Times New Roman" w:cs="Times New Roman"/>
              </w:rPr>
              <w:t>128</w:t>
            </w:r>
          </w:p>
        </w:tc>
        <w:tc>
          <w:tcPr>
            <w:tcW w:w="2160" w:type="dxa"/>
          </w:tcPr>
          <w:p w14:paraId="46AB8236" w14:textId="77777777" w:rsidR="00941C84" w:rsidRPr="00AE7634" w:rsidRDefault="00000000">
            <w:pPr>
              <w:rPr>
                <w:rFonts w:ascii="Times New Roman" w:hAnsi="Times New Roman" w:cs="Times New Roman"/>
              </w:rPr>
            </w:pPr>
            <w:r w:rsidRPr="00AE7634">
              <w:rPr>
                <w:rFonts w:ascii="Times New Roman" w:hAnsi="Times New Roman" w:cs="Times New Roman"/>
              </w:rPr>
              <w:t>1.2</w:t>
            </w:r>
          </w:p>
        </w:tc>
        <w:tc>
          <w:tcPr>
            <w:tcW w:w="2160" w:type="dxa"/>
          </w:tcPr>
          <w:p w14:paraId="3CAF3114" w14:textId="77777777" w:rsidR="00941C84" w:rsidRPr="00AE7634" w:rsidRDefault="00000000">
            <w:pPr>
              <w:rPr>
                <w:rFonts w:ascii="Times New Roman" w:hAnsi="Times New Roman" w:cs="Times New Roman"/>
              </w:rPr>
            </w:pPr>
            <w:r w:rsidRPr="00AE7634">
              <w:rPr>
                <w:rFonts w:ascii="Times New Roman" w:hAnsi="Times New Roman" w:cs="Times New Roman"/>
              </w:rPr>
              <w:t>1.1</w:t>
            </w:r>
          </w:p>
        </w:tc>
      </w:tr>
      <w:tr w:rsidR="00941C84" w:rsidRPr="00AE7634" w14:paraId="4B1AA241" w14:textId="77777777">
        <w:trPr>
          <w:jc w:val="center"/>
        </w:trPr>
        <w:tc>
          <w:tcPr>
            <w:tcW w:w="2160" w:type="dxa"/>
          </w:tcPr>
          <w:p w14:paraId="525F1289" w14:textId="77777777" w:rsidR="00941C84" w:rsidRPr="00AE7634" w:rsidRDefault="00000000">
            <w:pPr>
              <w:rPr>
                <w:rFonts w:ascii="Times New Roman" w:hAnsi="Times New Roman" w:cs="Times New Roman"/>
              </w:rPr>
            </w:pPr>
            <w:r w:rsidRPr="00AE7634">
              <w:rPr>
                <w:rFonts w:ascii="Times New Roman" w:hAnsi="Times New Roman" w:cs="Times New Roman"/>
              </w:rPr>
              <w:t>2</w:t>
            </w:r>
          </w:p>
        </w:tc>
        <w:tc>
          <w:tcPr>
            <w:tcW w:w="2160" w:type="dxa"/>
          </w:tcPr>
          <w:p w14:paraId="2456FC18" w14:textId="77777777" w:rsidR="00941C84" w:rsidRPr="00AE7634" w:rsidRDefault="00000000">
            <w:pPr>
              <w:rPr>
                <w:rFonts w:ascii="Times New Roman" w:hAnsi="Times New Roman" w:cs="Times New Roman"/>
              </w:rPr>
            </w:pPr>
            <w:r w:rsidRPr="00AE7634">
              <w:rPr>
                <w:rFonts w:ascii="Times New Roman" w:hAnsi="Times New Roman" w:cs="Times New Roman"/>
              </w:rPr>
              <w:t>128</w:t>
            </w:r>
          </w:p>
        </w:tc>
        <w:tc>
          <w:tcPr>
            <w:tcW w:w="2160" w:type="dxa"/>
          </w:tcPr>
          <w:p w14:paraId="3811F4E5" w14:textId="77777777" w:rsidR="00941C84" w:rsidRPr="00AE7634" w:rsidRDefault="00000000">
            <w:pPr>
              <w:rPr>
                <w:rFonts w:ascii="Times New Roman" w:hAnsi="Times New Roman" w:cs="Times New Roman"/>
              </w:rPr>
            </w:pPr>
            <w:r w:rsidRPr="00AE7634">
              <w:rPr>
                <w:rFonts w:ascii="Times New Roman" w:hAnsi="Times New Roman" w:cs="Times New Roman"/>
              </w:rPr>
              <w:t>1.3</w:t>
            </w:r>
          </w:p>
        </w:tc>
        <w:tc>
          <w:tcPr>
            <w:tcW w:w="2160" w:type="dxa"/>
          </w:tcPr>
          <w:p w14:paraId="23ECB64E" w14:textId="77777777" w:rsidR="00941C84" w:rsidRPr="00AE7634" w:rsidRDefault="00000000">
            <w:pPr>
              <w:rPr>
                <w:rFonts w:ascii="Times New Roman" w:hAnsi="Times New Roman" w:cs="Times New Roman"/>
              </w:rPr>
            </w:pPr>
            <w:r w:rsidRPr="00AE7634">
              <w:rPr>
                <w:rFonts w:ascii="Times New Roman" w:hAnsi="Times New Roman" w:cs="Times New Roman"/>
              </w:rPr>
              <w:t>1.2</w:t>
            </w:r>
          </w:p>
        </w:tc>
      </w:tr>
      <w:tr w:rsidR="00941C84" w:rsidRPr="00AE7634" w14:paraId="5C920D0E" w14:textId="77777777">
        <w:trPr>
          <w:jc w:val="center"/>
        </w:trPr>
        <w:tc>
          <w:tcPr>
            <w:tcW w:w="2160" w:type="dxa"/>
          </w:tcPr>
          <w:p w14:paraId="57CF823C" w14:textId="77777777" w:rsidR="00941C84" w:rsidRPr="00AE7634" w:rsidRDefault="00000000">
            <w:pPr>
              <w:rPr>
                <w:rFonts w:ascii="Times New Roman" w:hAnsi="Times New Roman" w:cs="Times New Roman"/>
              </w:rPr>
            </w:pPr>
            <w:r w:rsidRPr="00AE7634">
              <w:rPr>
                <w:rFonts w:ascii="Times New Roman" w:hAnsi="Times New Roman" w:cs="Times New Roman"/>
              </w:rPr>
              <w:t>3</w:t>
            </w:r>
          </w:p>
        </w:tc>
        <w:tc>
          <w:tcPr>
            <w:tcW w:w="2160" w:type="dxa"/>
          </w:tcPr>
          <w:p w14:paraId="4EC423D8" w14:textId="77777777" w:rsidR="00941C84" w:rsidRPr="00AE7634" w:rsidRDefault="00000000">
            <w:pPr>
              <w:rPr>
                <w:rFonts w:ascii="Times New Roman" w:hAnsi="Times New Roman" w:cs="Times New Roman"/>
              </w:rPr>
            </w:pPr>
            <w:r w:rsidRPr="00AE7634">
              <w:rPr>
                <w:rFonts w:ascii="Times New Roman" w:hAnsi="Times New Roman" w:cs="Times New Roman"/>
              </w:rPr>
              <w:t>256</w:t>
            </w:r>
          </w:p>
        </w:tc>
        <w:tc>
          <w:tcPr>
            <w:tcW w:w="2160" w:type="dxa"/>
          </w:tcPr>
          <w:p w14:paraId="559FEC76" w14:textId="77777777" w:rsidR="00941C84" w:rsidRPr="00AE7634" w:rsidRDefault="00000000">
            <w:pPr>
              <w:rPr>
                <w:rFonts w:ascii="Times New Roman" w:hAnsi="Times New Roman" w:cs="Times New Roman"/>
              </w:rPr>
            </w:pPr>
            <w:r w:rsidRPr="00AE7634">
              <w:rPr>
                <w:rFonts w:ascii="Times New Roman" w:hAnsi="Times New Roman" w:cs="Times New Roman"/>
              </w:rPr>
              <w:t>2.1</w:t>
            </w:r>
          </w:p>
        </w:tc>
        <w:tc>
          <w:tcPr>
            <w:tcW w:w="2160" w:type="dxa"/>
          </w:tcPr>
          <w:p w14:paraId="733F4048" w14:textId="77777777" w:rsidR="00941C84" w:rsidRPr="00AE7634" w:rsidRDefault="00000000">
            <w:pPr>
              <w:rPr>
                <w:rFonts w:ascii="Times New Roman" w:hAnsi="Times New Roman" w:cs="Times New Roman"/>
              </w:rPr>
            </w:pPr>
            <w:r w:rsidRPr="00AE7634">
              <w:rPr>
                <w:rFonts w:ascii="Times New Roman" w:hAnsi="Times New Roman" w:cs="Times New Roman"/>
              </w:rPr>
              <w:t>2.0</w:t>
            </w:r>
          </w:p>
        </w:tc>
      </w:tr>
      <w:tr w:rsidR="00941C84" w:rsidRPr="00AE7634" w14:paraId="6BB55C2D" w14:textId="77777777">
        <w:trPr>
          <w:jc w:val="center"/>
        </w:trPr>
        <w:tc>
          <w:tcPr>
            <w:tcW w:w="2160" w:type="dxa"/>
          </w:tcPr>
          <w:p w14:paraId="6A0BB883" w14:textId="77777777" w:rsidR="00941C84" w:rsidRPr="00AE7634" w:rsidRDefault="00000000">
            <w:pPr>
              <w:rPr>
                <w:rFonts w:ascii="Times New Roman" w:hAnsi="Times New Roman" w:cs="Times New Roman"/>
              </w:rPr>
            </w:pPr>
            <w:r w:rsidRPr="00AE7634">
              <w:rPr>
                <w:rFonts w:ascii="Times New Roman" w:hAnsi="Times New Roman" w:cs="Times New Roman"/>
              </w:rPr>
              <w:t>4</w:t>
            </w:r>
          </w:p>
        </w:tc>
        <w:tc>
          <w:tcPr>
            <w:tcW w:w="2160" w:type="dxa"/>
          </w:tcPr>
          <w:p w14:paraId="5EB25F0B" w14:textId="77777777" w:rsidR="00941C84" w:rsidRPr="00AE7634" w:rsidRDefault="00000000">
            <w:pPr>
              <w:rPr>
                <w:rFonts w:ascii="Times New Roman" w:hAnsi="Times New Roman" w:cs="Times New Roman"/>
              </w:rPr>
            </w:pPr>
            <w:r w:rsidRPr="00AE7634">
              <w:rPr>
                <w:rFonts w:ascii="Times New Roman" w:hAnsi="Times New Roman" w:cs="Times New Roman"/>
              </w:rPr>
              <w:t>256</w:t>
            </w:r>
          </w:p>
        </w:tc>
        <w:tc>
          <w:tcPr>
            <w:tcW w:w="2160" w:type="dxa"/>
          </w:tcPr>
          <w:p w14:paraId="7BF50095" w14:textId="77777777" w:rsidR="00941C84" w:rsidRPr="00AE7634" w:rsidRDefault="00000000">
            <w:pPr>
              <w:rPr>
                <w:rFonts w:ascii="Times New Roman" w:hAnsi="Times New Roman" w:cs="Times New Roman"/>
              </w:rPr>
            </w:pPr>
            <w:r w:rsidRPr="00AE7634">
              <w:rPr>
                <w:rFonts w:ascii="Times New Roman" w:hAnsi="Times New Roman" w:cs="Times New Roman"/>
              </w:rPr>
              <w:t>2.2</w:t>
            </w:r>
          </w:p>
        </w:tc>
        <w:tc>
          <w:tcPr>
            <w:tcW w:w="2160" w:type="dxa"/>
          </w:tcPr>
          <w:p w14:paraId="0124614C" w14:textId="77777777" w:rsidR="00941C84" w:rsidRPr="00AE7634" w:rsidRDefault="00000000">
            <w:pPr>
              <w:rPr>
                <w:rFonts w:ascii="Times New Roman" w:hAnsi="Times New Roman" w:cs="Times New Roman"/>
              </w:rPr>
            </w:pPr>
            <w:r w:rsidRPr="00AE7634">
              <w:rPr>
                <w:rFonts w:ascii="Times New Roman" w:hAnsi="Times New Roman" w:cs="Times New Roman"/>
              </w:rPr>
              <w:t>2.1</w:t>
            </w:r>
          </w:p>
        </w:tc>
      </w:tr>
      <w:tr w:rsidR="00941C84" w:rsidRPr="00AE7634" w14:paraId="02012E3D" w14:textId="77777777">
        <w:trPr>
          <w:jc w:val="center"/>
        </w:trPr>
        <w:tc>
          <w:tcPr>
            <w:tcW w:w="2160" w:type="dxa"/>
          </w:tcPr>
          <w:p w14:paraId="279E13B3" w14:textId="77777777" w:rsidR="00941C84" w:rsidRPr="00AE7634" w:rsidRDefault="00000000">
            <w:pPr>
              <w:rPr>
                <w:rFonts w:ascii="Times New Roman" w:hAnsi="Times New Roman" w:cs="Times New Roman"/>
              </w:rPr>
            </w:pPr>
            <w:r w:rsidRPr="00AE7634">
              <w:rPr>
                <w:rFonts w:ascii="Times New Roman" w:hAnsi="Times New Roman" w:cs="Times New Roman"/>
              </w:rPr>
              <w:t>5</w:t>
            </w:r>
          </w:p>
        </w:tc>
        <w:tc>
          <w:tcPr>
            <w:tcW w:w="2160" w:type="dxa"/>
          </w:tcPr>
          <w:p w14:paraId="766687E0" w14:textId="77777777" w:rsidR="00941C84" w:rsidRPr="00AE7634" w:rsidRDefault="00000000">
            <w:pPr>
              <w:rPr>
                <w:rFonts w:ascii="Times New Roman" w:hAnsi="Times New Roman" w:cs="Times New Roman"/>
              </w:rPr>
            </w:pPr>
            <w:r w:rsidRPr="00AE7634">
              <w:rPr>
                <w:rFonts w:ascii="Times New Roman" w:hAnsi="Times New Roman" w:cs="Times New Roman"/>
              </w:rPr>
              <w:t>512</w:t>
            </w:r>
          </w:p>
        </w:tc>
        <w:tc>
          <w:tcPr>
            <w:tcW w:w="2160" w:type="dxa"/>
          </w:tcPr>
          <w:p w14:paraId="56779203" w14:textId="77777777" w:rsidR="00941C84" w:rsidRPr="00AE7634" w:rsidRDefault="00000000">
            <w:pPr>
              <w:rPr>
                <w:rFonts w:ascii="Times New Roman" w:hAnsi="Times New Roman" w:cs="Times New Roman"/>
              </w:rPr>
            </w:pPr>
            <w:r w:rsidRPr="00AE7634">
              <w:rPr>
                <w:rFonts w:ascii="Times New Roman" w:hAnsi="Times New Roman" w:cs="Times New Roman"/>
              </w:rPr>
              <w:t>3.5</w:t>
            </w:r>
          </w:p>
        </w:tc>
        <w:tc>
          <w:tcPr>
            <w:tcW w:w="2160" w:type="dxa"/>
          </w:tcPr>
          <w:p w14:paraId="44295DD3" w14:textId="77777777" w:rsidR="00941C84" w:rsidRPr="00AE7634" w:rsidRDefault="00000000">
            <w:pPr>
              <w:rPr>
                <w:rFonts w:ascii="Times New Roman" w:hAnsi="Times New Roman" w:cs="Times New Roman"/>
              </w:rPr>
            </w:pPr>
            <w:r w:rsidRPr="00AE7634">
              <w:rPr>
                <w:rFonts w:ascii="Times New Roman" w:hAnsi="Times New Roman" w:cs="Times New Roman"/>
              </w:rPr>
              <w:t>3.4</w:t>
            </w:r>
          </w:p>
        </w:tc>
      </w:tr>
    </w:tbl>
    <w:p w14:paraId="025791B0"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941C84" w:rsidRPr="00AE7634" w14:paraId="15FBCEE4" w14:textId="77777777">
        <w:trPr>
          <w:jc w:val="center"/>
        </w:trPr>
        <w:tc>
          <w:tcPr>
            <w:tcW w:w="2160" w:type="dxa"/>
          </w:tcPr>
          <w:p w14:paraId="747CB0E7" w14:textId="77777777" w:rsidR="00941C84" w:rsidRPr="00AE7634" w:rsidRDefault="00000000">
            <w:pPr>
              <w:rPr>
                <w:rFonts w:ascii="Times New Roman" w:hAnsi="Times New Roman" w:cs="Times New Roman"/>
              </w:rPr>
            </w:pPr>
            <w:r w:rsidRPr="00AE7634">
              <w:rPr>
                <w:rFonts w:ascii="Times New Roman" w:hAnsi="Times New Roman" w:cs="Times New Roman"/>
              </w:rPr>
              <w:t>Test Number</w:t>
            </w:r>
          </w:p>
        </w:tc>
        <w:tc>
          <w:tcPr>
            <w:tcW w:w="2160" w:type="dxa"/>
          </w:tcPr>
          <w:p w14:paraId="6E9B85F2" w14:textId="77777777" w:rsidR="00941C84" w:rsidRPr="00AE7634" w:rsidRDefault="00000000">
            <w:pPr>
              <w:rPr>
                <w:rFonts w:ascii="Times New Roman" w:hAnsi="Times New Roman" w:cs="Times New Roman"/>
              </w:rPr>
            </w:pPr>
            <w:r w:rsidRPr="00AE7634">
              <w:rPr>
                <w:rFonts w:ascii="Times New Roman" w:hAnsi="Times New Roman" w:cs="Times New Roman"/>
              </w:rPr>
              <w:t>Curve Type</w:t>
            </w:r>
          </w:p>
        </w:tc>
        <w:tc>
          <w:tcPr>
            <w:tcW w:w="2160" w:type="dxa"/>
          </w:tcPr>
          <w:p w14:paraId="5F6E8D2C" w14:textId="77777777" w:rsidR="00941C84" w:rsidRPr="00AE7634" w:rsidRDefault="00000000">
            <w:pPr>
              <w:rPr>
                <w:rFonts w:ascii="Times New Roman" w:hAnsi="Times New Roman" w:cs="Times New Roman"/>
              </w:rPr>
            </w:pPr>
            <w:r w:rsidRPr="00AE7634">
              <w:rPr>
                <w:rFonts w:ascii="Times New Roman" w:hAnsi="Times New Roman" w:cs="Times New Roman"/>
              </w:rPr>
              <w:t>Key Generation Time (ms)</w:t>
            </w:r>
          </w:p>
        </w:tc>
        <w:tc>
          <w:tcPr>
            <w:tcW w:w="2160" w:type="dxa"/>
          </w:tcPr>
          <w:p w14:paraId="2F2ABF5B" w14:textId="77777777" w:rsidR="00941C84" w:rsidRPr="00AE7634" w:rsidRDefault="00000000">
            <w:pPr>
              <w:rPr>
                <w:rFonts w:ascii="Times New Roman" w:hAnsi="Times New Roman" w:cs="Times New Roman"/>
              </w:rPr>
            </w:pPr>
            <w:r w:rsidRPr="00AE7634">
              <w:rPr>
                <w:rFonts w:ascii="Times New Roman" w:hAnsi="Times New Roman" w:cs="Times New Roman"/>
              </w:rPr>
              <w:t>Encryption Time (ms)</w:t>
            </w:r>
          </w:p>
        </w:tc>
      </w:tr>
      <w:tr w:rsidR="00941C84" w:rsidRPr="00AE7634" w14:paraId="6E2AA51A" w14:textId="77777777">
        <w:trPr>
          <w:jc w:val="center"/>
        </w:trPr>
        <w:tc>
          <w:tcPr>
            <w:tcW w:w="2160" w:type="dxa"/>
          </w:tcPr>
          <w:p w14:paraId="783CC995" w14:textId="77777777" w:rsidR="00941C84" w:rsidRPr="00AE7634" w:rsidRDefault="00000000">
            <w:pPr>
              <w:rPr>
                <w:rFonts w:ascii="Times New Roman" w:hAnsi="Times New Roman" w:cs="Times New Roman"/>
              </w:rPr>
            </w:pPr>
            <w:r w:rsidRPr="00AE7634">
              <w:rPr>
                <w:rFonts w:ascii="Times New Roman" w:hAnsi="Times New Roman" w:cs="Times New Roman"/>
              </w:rPr>
              <w:t>1</w:t>
            </w:r>
          </w:p>
        </w:tc>
        <w:tc>
          <w:tcPr>
            <w:tcW w:w="2160" w:type="dxa"/>
          </w:tcPr>
          <w:p w14:paraId="4F0E4147" w14:textId="77777777" w:rsidR="00941C84" w:rsidRPr="00AE7634" w:rsidRDefault="00000000">
            <w:pPr>
              <w:rPr>
                <w:rFonts w:ascii="Times New Roman" w:hAnsi="Times New Roman" w:cs="Times New Roman"/>
              </w:rPr>
            </w:pPr>
            <w:r w:rsidRPr="00AE7634">
              <w:rPr>
                <w:rFonts w:ascii="Times New Roman" w:hAnsi="Times New Roman" w:cs="Times New Roman"/>
              </w:rPr>
              <w:t>P-256</w:t>
            </w:r>
          </w:p>
        </w:tc>
        <w:tc>
          <w:tcPr>
            <w:tcW w:w="2160" w:type="dxa"/>
          </w:tcPr>
          <w:p w14:paraId="70EB2D36" w14:textId="77777777" w:rsidR="00941C84" w:rsidRPr="00AE7634" w:rsidRDefault="00000000">
            <w:pPr>
              <w:rPr>
                <w:rFonts w:ascii="Times New Roman" w:hAnsi="Times New Roman" w:cs="Times New Roman"/>
              </w:rPr>
            </w:pPr>
            <w:r w:rsidRPr="00AE7634">
              <w:rPr>
                <w:rFonts w:ascii="Times New Roman" w:hAnsi="Times New Roman" w:cs="Times New Roman"/>
              </w:rPr>
              <w:t>4.2</w:t>
            </w:r>
          </w:p>
        </w:tc>
        <w:tc>
          <w:tcPr>
            <w:tcW w:w="2160" w:type="dxa"/>
          </w:tcPr>
          <w:p w14:paraId="09326A74" w14:textId="77777777" w:rsidR="00941C84" w:rsidRPr="00AE7634" w:rsidRDefault="00000000">
            <w:pPr>
              <w:rPr>
                <w:rFonts w:ascii="Times New Roman" w:hAnsi="Times New Roman" w:cs="Times New Roman"/>
              </w:rPr>
            </w:pPr>
            <w:r w:rsidRPr="00AE7634">
              <w:rPr>
                <w:rFonts w:ascii="Times New Roman" w:hAnsi="Times New Roman" w:cs="Times New Roman"/>
              </w:rPr>
              <w:t>3.8</w:t>
            </w:r>
          </w:p>
        </w:tc>
      </w:tr>
      <w:tr w:rsidR="00941C84" w:rsidRPr="00AE7634" w14:paraId="2A4C6FE3" w14:textId="77777777">
        <w:trPr>
          <w:jc w:val="center"/>
        </w:trPr>
        <w:tc>
          <w:tcPr>
            <w:tcW w:w="2160" w:type="dxa"/>
          </w:tcPr>
          <w:p w14:paraId="750CC2CA" w14:textId="77777777" w:rsidR="00941C84" w:rsidRPr="00AE7634" w:rsidRDefault="00000000">
            <w:pPr>
              <w:rPr>
                <w:rFonts w:ascii="Times New Roman" w:hAnsi="Times New Roman" w:cs="Times New Roman"/>
              </w:rPr>
            </w:pPr>
            <w:r w:rsidRPr="00AE7634">
              <w:rPr>
                <w:rFonts w:ascii="Times New Roman" w:hAnsi="Times New Roman" w:cs="Times New Roman"/>
              </w:rPr>
              <w:t>2</w:t>
            </w:r>
          </w:p>
        </w:tc>
        <w:tc>
          <w:tcPr>
            <w:tcW w:w="2160" w:type="dxa"/>
          </w:tcPr>
          <w:p w14:paraId="0599B267" w14:textId="77777777" w:rsidR="00941C84" w:rsidRPr="00AE7634" w:rsidRDefault="00000000">
            <w:pPr>
              <w:rPr>
                <w:rFonts w:ascii="Times New Roman" w:hAnsi="Times New Roman" w:cs="Times New Roman"/>
              </w:rPr>
            </w:pPr>
            <w:r w:rsidRPr="00AE7634">
              <w:rPr>
                <w:rFonts w:ascii="Times New Roman" w:hAnsi="Times New Roman" w:cs="Times New Roman"/>
              </w:rPr>
              <w:t>P-256</w:t>
            </w:r>
          </w:p>
        </w:tc>
        <w:tc>
          <w:tcPr>
            <w:tcW w:w="2160" w:type="dxa"/>
          </w:tcPr>
          <w:p w14:paraId="745DC5FF" w14:textId="77777777" w:rsidR="00941C84" w:rsidRPr="00AE7634" w:rsidRDefault="00000000">
            <w:pPr>
              <w:rPr>
                <w:rFonts w:ascii="Times New Roman" w:hAnsi="Times New Roman" w:cs="Times New Roman"/>
              </w:rPr>
            </w:pPr>
            <w:r w:rsidRPr="00AE7634">
              <w:rPr>
                <w:rFonts w:ascii="Times New Roman" w:hAnsi="Times New Roman" w:cs="Times New Roman"/>
              </w:rPr>
              <w:t>4.1</w:t>
            </w:r>
          </w:p>
        </w:tc>
        <w:tc>
          <w:tcPr>
            <w:tcW w:w="2160" w:type="dxa"/>
          </w:tcPr>
          <w:p w14:paraId="4C81CAC3" w14:textId="77777777" w:rsidR="00941C84" w:rsidRPr="00AE7634" w:rsidRDefault="00000000">
            <w:pPr>
              <w:rPr>
                <w:rFonts w:ascii="Times New Roman" w:hAnsi="Times New Roman" w:cs="Times New Roman"/>
              </w:rPr>
            </w:pPr>
            <w:r w:rsidRPr="00AE7634">
              <w:rPr>
                <w:rFonts w:ascii="Times New Roman" w:hAnsi="Times New Roman" w:cs="Times New Roman"/>
              </w:rPr>
              <w:t>3.7</w:t>
            </w:r>
          </w:p>
        </w:tc>
      </w:tr>
      <w:tr w:rsidR="00941C84" w:rsidRPr="00AE7634" w14:paraId="0E870815" w14:textId="77777777">
        <w:trPr>
          <w:jc w:val="center"/>
        </w:trPr>
        <w:tc>
          <w:tcPr>
            <w:tcW w:w="2160" w:type="dxa"/>
          </w:tcPr>
          <w:p w14:paraId="516D1129" w14:textId="77777777" w:rsidR="00941C84" w:rsidRPr="00AE7634" w:rsidRDefault="00000000">
            <w:pPr>
              <w:rPr>
                <w:rFonts w:ascii="Times New Roman" w:hAnsi="Times New Roman" w:cs="Times New Roman"/>
              </w:rPr>
            </w:pPr>
            <w:r w:rsidRPr="00AE7634">
              <w:rPr>
                <w:rFonts w:ascii="Times New Roman" w:hAnsi="Times New Roman" w:cs="Times New Roman"/>
              </w:rPr>
              <w:t>3</w:t>
            </w:r>
          </w:p>
        </w:tc>
        <w:tc>
          <w:tcPr>
            <w:tcW w:w="2160" w:type="dxa"/>
          </w:tcPr>
          <w:p w14:paraId="6038267D" w14:textId="77777777" w:rsidR="00941C84" w:rsidRPr="00AE7634" w:rsidRDefault="00000000">
            <w:pPr>
              <w:rPr>
                <w:rFonts w:ascii="Times New Roman" w:hAnsi="Times New Roman" w:cs="Times New Roman"/>
              </w:rPr>
            </w:pPr>
            <w:r w:rsidRPr="00AE7634">
              <w:rPr>
                <w:rFonts w:ascii="Times New Roman" w:hAnsi="Times New Roman" w:cs="Times New Roman"/>
              </w:rPr>
              <w:t>P-384</w:t>
            </w:r>
          </w:p>
        </w:tc>
        <w:tc>
          <w:tcPr>
            <w:tcW w:w="2160" w:type="dxa"/>
          </w:tcPr>
          <w:p w14:paraId="65296605" w14:textId="77777777" w:rsidR="00941C84" w:rsidRPr="00AE7634" w:rsidRDefault="00000000">
            <w:pPr>
              <w:rPr>
                <w:rFonts w:ascii="Times New Roman" w:hAnsi="Times New Roman" w:cs="Times New Roman"/>
              </w:rPr>
            </w:pPr>
            <w:r w:rsidRPr="00AE7634">
              <w:rPr>
                <w:rFonts w:ascii="Times New Roman" w:hAnsi="Times New Roman" w:cs="Times New Roman"/>
              </w:rPr>
              <w:t>5.5</w:t>
            </w:r>
          </w:p>
        </w:tc>
        <w:tc>
          <w:tcPr>
            <w:tcW w:w="2160" w:type="dxa"/>
          </w:tcPr>
          <w:p w14:paraId="003BBB24" w14:textId="77777777" w:rsidR="00941C84" w:rsidRPr="00AE7634" w:rsidRDefault="00000000">
            <w:pPr>
              <w:rPr>
                <w:rFonts w:ascii="Times New Roman" w:hAnsi="Times New Roman" w:cs="Times New Roman"/>
              </w:rPr>
            </w:pPr>
            <w:r w:rsidRPr="00AE7634">
              <w:rPr>
                <w:rFonts w:ascii="Times New Roman" w:hAnsi="Times New Roman" w:cs="Times New Roman"/>
              </w:rPr>
              <w:t>5.0</w:t>
            </w:r>
          </w:p>
        </w:tc>
      </w:tr>
      <w:tr w:rsidR="00941C84" w:rsidRPr="00AE7634" w14:paraId="077B270F" w14:textId="77777777">
        <w:trPr>
          <w:jc w:val="center"/>
        </w:trPr>
        <w:tc>
          <w:tcPr>
            <w:tcW w:w="2160" w:type="dxa"/>
          </w:tcPr>
          <w:p w14:paraId="6D4DC35A" w14:textId="77777777" w:rsidR="00941C84" w:rsidRPr="00AE7634" w:rsidRDefault="00000000">
            <w:pPr>
              <w:rPr>
                <w:rFonts w:ascii="Times New Roman" w:hAnsi="Times New Roman" w:cs="Times New Roman"/>
              </w:rPr>
            </w:pPr>
            <w:r w:rsidRPr="00AE7634">
              <w:rPr>
                <w:rFonts w:ascii="Times New Roman" w:hAnsi="Times New Roman" w:cs="Times New Roman"/>
              </w:rPr>
              <w:t>4</w:t>
            </w:r>
          </w:p>
        </w:tc>
        <w:tc>
          <w:tcPr>
            <w:tcW w:w="2160" w:type="dxa"/>
          </w:tcPr>
          <w:p w14:paraId="5B4C44F8" w14:textId="77777777" w:rsidR="00941C84" w:rsidRPr="00AE7634" w:rsidRDefault="00000000">
            <w:pPr>
              <w:rPr>
                <w:rFonts w:ascii="Times New Roman" w:hAnsi="Times New Roman" w:cs="Times New Roman"/>
              </w:rPr>
            </w:pPr>
            <w:r w:rsidRPr="00AE7634">
              <w:rPr>
                <w:rFonts w:ascii="Times New Roman" w:hAnsi="Times New Roman" w:cs="Times New Roman"/>
              </w:rPr>
              <w:t>P-384</w:t>
            </w:r>
          </w:p>
        </w:tc>
        <w:tc>
          <w:tcPr>
            <w:tcW w:w="2160" w:type="dxa"/>
          </w:tcPr>
          <w:p w14:paraId="17FEB217" w14:textId="77777777" w:rsidR="00941C84" w:rsidRPr="00AE7634" w:rsidRDefault="00000000">
            <w:pPr>
              <w:rPr>
                <w:rFonts w:ascii="Times New Roman" w:hAnsi="Times New Roman" w:cs="Times New Roman"/>
              </w:rPr>
            </w:pPr>
            <w:r w:rsidRPr="00AE7634">
              <w:rPr>
                <w:rFonts w:ascii="Times New Roman" w:hAnsi="Times New Roman" w:cs="Times New Roman"/>
              </w:rPr>
              <w:t>5.6</w:t>
            </w:r>
          </w:p>
        </w:tc>
        <w:tc>
          <w:tcPr>
            <w:tcW w:w="2160" w:type="dxa"/>
          </w:tcPr>
          <w:p w14:paraId="2102E796" w14:textId="77777777" w:rsidR="00941C84" w:rsidRPr="00AE7634" w:rsidRDefault="00000000">
            <w:pPr>
              <w:rPr>
                <w:rFonts w:ascii="Times New Roman" w:hAnsi="Times New Roman" w:cs="Times New Roman"/>
              </w:rPr>
            </w:pPr>
            <w:r w:rsidRPr="00AE7634">
              <w:rPr>
                <w:rFonts w:ascii="Times New Roman" w:hAnsi="Times New Roman" w:cs="Times New Roman"/>
              </w:rPr>
              <w:t>5.1</w:t>
            </w:r>
          </w:p>
        </w:tc>
      </w:tr>
      <w:tr w:rsidR="00941C84" w:rsidRPr="00AE7634" w14:paraId="4C515502" w14:textId="77777777">
        <w:trPr>
          <w:jc w:val="center"/>
        </w:trPr>
        <w:tc>
          <w:tcPr>
            <w:tcW w:w="2160" w:type="dxa"/>
          </w:tcPr>
          <w:p w14:paraId="1A961B74" w14:textId="77777777" w:rsidR="00941C84" w:rsidRPr="00AE7634" w:rsidRDefault="00000000">
            <w:pPr>
              <w:rPr>
                <w:rFonts w:ascii="Times New Roman" w:hAnsi="Times New Roman" w:cs="Times New Roman"/>
              </w:rPr>
            </w:pPr>
            <w:r w:rsidRPr="00AE7634">
              <w:rPr>
                <w:rFonts w:ascii="Times New Roman" w:hAnsi="Times New Roman" w:cs="Times New Roman"/>
              </w:rPr>
              <w:t>5</w:t>
            </w:r>
          </w:p>
        </w:tc>
        <w:tc>
          <w:tcPr>
            <w:tcW w:w="2160" w:type="dxa"/>
          </w:tcPr>
          <w:p w14:paraId="0BA8030A" w14:textId="77777777" w:rsidR="00941C84" w:rsidRPr="00AE7634" w:rsidRDefault="00000000">
            <w:pPr>
              <w:rPr>
                <w:rFonts w:ascii="Times New Roman" w:hAnsi="Times New Roman" w:cs="Times New Roman"/>
              </w:rPr>
            </w:pPr>
            <w:r w:rsidRPr="00AE7634">
              <w:rPr>
                <w:rFonts w:ascii="Times New Roman" w:hAnsi="Times New Roman" w:cs="Times New Roman"/>
              </w:rPr>
              <w:t>P-521</w:t>
            </w:r>
          </w:p>
        </w:tc>
        <w:tc>
          <w:tcPr>
            <w:tcW w:w="2160" w:type="dxa"/>
          </w:tcPr>
          <w:p w14:paraId="47895E90" w14:textId="77777777" w:rsidR="00941C84" w:rsidRPr="00AE7634" w:rsidRDefault="00000000">
            <w:pPr>
              <w:rPr>
                <w:rFonts w:ascii="Times New Roman" w:hAnsi="Times New Roman" w:cs="Times New Roman"/>
              </w:rPr>
            </w:pPr>
            <w:r w:rsidRPr="00AE7634">
              <w:rPr>
                <w:rFonts w:ascii="Times New Roman" w:hAnsi="Times New Roman" w:cs="Times New Roman"/>
              </w:rPr>
              <w:t>6.7</w:t>
            </w:r>
          </w:p>
        </w:tc>
        <w:tc>
          <w:tcPr>
            <w:tcW w:w="2160" w:type="dxa"/>
          </w:tcPr>
          <w:p w14:paraId="7BFDA289" w14:textId="77777777" w:rsidR="00941C84" w:rsidRPr="00AE7634" w:rsidRDefault="00000000">
            <w:pPr>
              <w:rPr>
                <w:rFonts w:ascii="Times New Roman" w:hAnsi="Times New Roman" w:cs="Times New Roman"/>
              </w:rPr>
            </w:pPr>
            <w:r w:rsidRPr="00AE7634">
              <w:rPr>
                <w:rFonts w:ascii="Times New Roman" w:hAnsi="Times New Roman" w:cs="Times New Roman"/>
              </w:rPr>
              <w:t>6.2</w:t>
            </w:r>
          </w:p>
        </w:tc>
      </w:tr>
    </w:tbl>
    <w:p w14:paraId="673715A6"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941C84" w:rsidRPr="00AE7634" w14:paraId="53EAB271" w14:textId="77777777">
        <w:trPr>
          <w:jc w:val="center"/>
        </w:trPr>
        <w:tc>
          <w:tcPr>
            <w:tcW w:w="1728" w:type="dxa"/>
          </w:tcPr>
          <w:p w14:paraId="47467F09" w14:textId="77777777" w:rsidR="00941C84" w:rsidRPr="00AE7634" w:rsidRDefault="00000000">
            <w:pPr>
              <w:rPr>
                <w:rFonts w:ascii="Times New Roman" w:hAnsi="Times New Roman" w:cs="Times New Roman"/>
              </w:rPr>
            </w:pPr>
            <w:r w:rsidRPr="00AE7634">
              <w:rPr>
                <w:rFonts w:ascii="Times New Roman" w:hAnsi="Times New Roman" w:cs="Times New Roman"/>
              </w:rPr>
              <w:t>Test Number</w:t>
            </w:r>
          </w:p>
        </w:tc>
        <w:tc>
          <w:tcPr>
            <w:tcW w:w="1728" w:type="dxa"/>
          </w:tcPr>
          <w:p w14:paraId="76844E2A" w14:textId="77777777" w:rsidR="00941C84" w:rsidRPr="00AE7634" w:rsidRDefault="00000000">
            <w:pPr>
              <w:rPr>
                <w:rFonts w:ascii="Times New Roman" w:hAnsi="Times New Roman" w:cs="Times New Roman"/>
              </w:rPr>
            </w:pPr>
            <w:r w:rsidRPr="00AE7634">
              <w:rPr>
                <w:rFonts w:ascii="Times New Roman" w:hAnsi="Times New Roman" w:cs="Times New Roman"/>
              </w:rPr>
              <w:t>Key Size (bits)</w:t>
            </w:r>
          </w:p>
        </w:tc>
        <w:tc>
          <w:tcPr>
            <w:tcW w:w="1728" w:type="dxa"/>
          </w:tcPr>
          <w:p w14:paraId="4CB78F8D" w14:textId="77777777" w:rsidR="00941C84" w:rsidRPr="00AE7634" w:rsidRDefault="00000000">
            <w:pPr>
              <w:rPr>
                <w:rFonts w:ascii="Times New Roman" w:hAnsi="Times New Roman" w:cs="Times New Roman"/>
              </w:rPr>
            </w:pPr>
            <w:r w:rsidRPr="00AE7634">
              <w:rPr>
                <w:rFonts w:ascii="Times New Roman" w:hAnsi="Times New Roman" w:cs="Times New Roman"/>
              </w:rPr>
              <w:t>Key Generation Time (ms)</w:t>
            </w:r>
          </w:p>
        </w:tc>
        <w:tc>
          <w:tcPr>
            <w:tcW w:w="1728" w:type="dxa"/>
          </w:tcPr>
          <w:p w14:paraId="390AFC73" w14:textId="77777777" w:rsidR="00941C84" w:rsidRPr="00AE7634" w:rsidRDefault="00000000">
            <w:pPr>
              <w:rPr>
                <w:rFonts w:ascii="Times New Roman" w:hAnsi="Times New Roman" w:cs="Times New Roman"/>
              </w:rPr>
            </w:pPr>
            <w:r w:rsidRPr="00AE7634">
              <w:rPr>
                <w:rFonts w:ascii="Times New Roman" w:hAnsi="Times New Roman" w:cs="Times New Roman"/>
              </w:rPr>
              <w:t>Encryption Time (ms)</w:t>
            </w:r>
          </w:p>
        </w:tc>
        <w:tc>
          <w:tcPr>
            <w:tcW w:w="1728" w:type="dxa"/>
          </w:tcPr>
          <w:p w14:paraId="758394A7" w14:textId="77777777" w:rsidR="00941C84" w:rsidRPr="00AE7634" w:rsidRDefault="00000000">
            <w:pPr>
              <w:rPr>
                <w:rFonts w:ascii="Times New Roman" w:hAnsi="Times New Roman" w:cs="Times New Roman"/>
              </w:rPr>
            </w:pPr>
            <w:r w:rsidRPr="00AE7634">
              <w:rPr>
                <w:rFonts w:ascii="Times New Roman" w:hAnsi="Times New Roman" w:cs="Times New Roman"/>
              </w:rPr>
              <w:t>Decryption Time (ms)</w:t>
            </w:r>
          </w:p>
        </w:tc>
      </w:tr>
      <w:tr w:rsidR="00941C84" w:rsidRPr="00AE7634" w14:paraId="486A9893" w14:textId="77777777">
        <w:trPr>
          <w:jc w:val="center"/>
        </w:trPr>
        <w:tc>
          <w:tcPr>
            <w:tcW w:w="1728" w:type="dxa"/>
          </w:tcPr>
          <w:p w14:paraId="6DCC88EB" w14:textId="77777777" w:rsidR="00941C84" w:rsidRPr="00AE7634" w:rsidRDefault="00000000">
            <w:pPr>
              <w:rPr>
                <w:rFonts w:ascii="Times New Roman" w:hAnsi="Times New Roman" w:cs="Times New Roman"/>
              </w:rPr>
            </w:pPr>
            <w:r w:rsidRPr="00AE7634">
              <w:rPr>
                <w:rFonts w:ascii="Times New Roman" w:hAnsi="Times New Roman" w:cs="Times New Roman"/>
              </w:rPr>
              <w:t>1</w:t>
            </w:r>
          </w:p>
        </w:tc>
        <w:tc>
          <w:tcPr>
            <w:tcW w:w="1728" w:type="dxa"/>
          </w:tcPr>
          <w:p w14:paraId="5AAD807A" w14:textId="77777777" w:rsidR="00941C84" w:rsidRPr="00AE7634" w:rsidRDefault="00000000">
            <w:pPr>
              <w:rPr>
                <w:rFonts w:ascii="Times New Roman" w:hAnsi="Times New Roman" w:cs="Times New Roman"/>
              </w:rPr>
            </w:pPr>
            <w:r w:rsidRPr="00AE7634">
              <w:rPr>
                <w:rFonts w:ascii="Times New Roman" w:hAnsi="Times New Roman" w:cs="Times New Roman"/>
              </w:rPr>
              <w:t>1024</w:t>
            </w:r>
          </w:p>
        </w:tc>
        <w:tc>
          <w:tcPr>
            <w:tcW w:w="1728" w:type="dxa"/>
          </w:tcPr>
          <w:p w14:paraId="4D26B1BE" w14:textId="77777777" w:rsidR="00941C84" w:rsidRPr="00AE7634" w:rsidRDefault="00000000">
            <w:pPr>
              <w:rPr>
                <w:rFonts w:ascii="Times New Roman" w:hAnsi="Times New Roman" w:cs="Times New Roman"/>
              </w:rPr>
            </w:pPr>
            <w:r w:rsidRPr="00AE7634">
              <w:rPr>
                <w:rFonts w:ascii="Times New Roman" w:hAnsi="Times New Roman" w:cs="Times New Roman"/>
              </w:rPr>
              <w:t>10.2</w:t>
            </w:r>
          </w:p>
        </w:tc>
        <w:tc>
          <w:tcPr>
            <w:tcW w:w="1728" w:type="dxa"/>
          </w:tcPr>
          <w:p w14:paraId="607DB5AA" w14:textId="77777777" w:rsidR="00941C84" w:rsidRPr="00AE7634" w:rsidRDefault="00000000">
            <w:pPr>
              <w:rPr>
                <w:rFonts w:ascii="Times New Roman" w:hAnsi="Times New Roman" w:cs="Times New Roman"/>
              </w:rPr>
            </w:pPr>
            <w:r w:rsidRPr="00AE7634">
              <w:rPr>
                <w:rFonts w:ascii="Times New Roman" w:hAnsi="Times New Roman" w:cs="Times New Roman"/>
              </w:rPr>
              <w:t>2.8</w:t>
            </w:r>
          </w:p>
        </w:tc>
        <w:tc>
          <w:tcPr>
            <w:tcW w:w="1728" w:type="dxa"/>
          </w:tcPr>
          <w:p w14:paraId="51AF2D53" w14:textId="77777777" w:rsidR="00941C84" w:rsidRPr="00AE7634" w:rsidRDefault="00000000">
            <w:pPr>
              <w:rPr>
                <w:rFonts w:ascii="Times New Roman" w:hAnsi="Times New Roman" w:cs="Times New Roman"/>
              </w:rPr>
            </w:pPr>
            <w:r w:rsidRPr="00AE7634">
              <w:rPr>
                <w:rFonts w:ascii="Times New Roman" w:hAnsi="Times New Roman" w:cs="Times New Roman"/>
              </w:rPr>
              <w:t>2.9</w:t>
            </w:r>
          </w:p>
        </w:tc>
      </w:tr>
      <w:tr w:rsidR="00941C84" w:rsidRPr="00AE7634" w14:paraId="245CFD95" w14:textId="77777777">
        <w:trPr>
          <w:jc w:val="center"/>
        </w:trPr>
        <w:tc>
          <w:tcPr>
            <w:tcW w:w="1728" w:type="dxa"/>
          </w:tcPr>
          <w:p w14:paraId="3C6C2DEC" w14:textId="77777777" w:rsidR="00941C84" w:rsidRPr="00AE7634" w:rsidRDefault="00000000">
            <w:pPr>
              <w:rPr>
                <w:rFonts w:ascii="Times New Roman" w:hAnsi="Times New Roman" w:cs="Times New Roman"/>
              </w:rPr>
            </w:pPr>
            <w:r w:rsidRPr="00AE7634">
              <w:rPr>
                <w:rFonts w:ascii="Times New Roman" w:hAnsi="Times New Roman" w:cs="Times New Roman"/>
              </w:rPr>
              <w:t>2</w:t>
            </w:r>
          </w:p>
        </w:tc>
        <w:tc>
          <w:tcPr>
            <w:tcW w:w="1728" w:type="dxa"/>
          </w:tcPr>
          <w:p w14:paraId="1D2A8D81" w14:textId="77777777" w:rsidR="00941C84" w:rsidRPr="00AE7634" w:rsidRDefault="00000000">
            <w:pPr>
              <w:rPr>
                <w:rFonts w:ascii="Times New Roman" w:hAnsi="Times New Roman" w:cs="Times New Roman"/>
              </w:rPr>
            </w:pPr>
            <w:r w:rsidRPr="00AE7634">
              <w:rPr>
                <w:rFonts w:ascii="Times New Roman" w:hAnsi="Times New Roman" w:cs="Times New Roman"/>
              </w:rPr>
              <w:t>1024</w:t>
            </w:r>
          </w:p>
        </w:tc>
        <w:tc>
          <w:tcPr>
            <w:tcW w:w="1728" w:type="dxa"/>
          </w:tcPr>
          <w:p w14:paraId="04834E61" w14:textId="77777777" w:rsidR="00941C84" w:rsidRPr="00AE7634" w:rsidRDefault="00000000">
            <w:pPr>
              <w:rPr>
                <w:rFonts w:ascii="Times New Roman" w:hAnsi="Times New Roman" w:cs="Times New Roman"/>
              </w:rPr>
            </w:pPr>
            <w:r w:rsidRPr="00AE7634">
              <w:rPr>
                <w:rFonts w:ascii="Times New Roman" w:hAnsi="Times New Roman" w:cs="Times New Roman"/>
              </w:rPr>
              <w:t>10.1</w:t>
            </w:r>
          </w:p>
        </w:tc>
        <w:tc>
          <w:tcPr>
            <w:tcW w:w="1728" w:type="dxa"/>
          </w:tcPr>
          <w:p w14:paraId="3C62A1C6" w14:textId="77777777" w:rsidR="00941C84" w:rsidRPr="00AE7634" w:rsidRDefault="00000000">
            <w:pPr>
              <w:rPr>
                <w:rFonts w:ascii="Times New Roman" w:hAnsi="Times New Roman" w:cs="Times New Roman"/>
              </w:rPr>
            </w:pPr>
            <w:r w:rsidRPr="00AE7634">
              <w:rPr>
                <w:rFonts w:ascii="Times New Roman" w:hAnsi="Times New Roman" w:cs="Times New Roman"/>
              </w:rPr>
              <w:t>2.7</w:t>
            </w:r>
          </w:p>
        </w:tc>
        <w:tc>
          <w:tcPr>
            <w:tcW w:w="1728" w:type="dxa"/>
          </w:tcPr>
          <w:p w14:paraId="2EE50E29" w14:textId="77777777" w:rsidR="00941C84" w:rsidRPr="00AE7634" w:rsidRDefault="00000000">
            <w:pPr>
              <w:rPr>
                <w:rFonts w:ascii="Times New Roman" w:hAnsi="Times New Roman" w:cs="Times New Roman"/>
              </w:rPr>
            </w:pPr>
            <w:r w:rsidRPr="00AE7634">
              <w:rPr>
                <w:rFonts w:ascii="Times New Roman" w:hAnsi="Times New Roman" w:cs="Times New Roman"/>
              </w:rPr>
              <w:t>2.8</w:t>
            </w:r>
          </w:p>
        </w:tc>
      </w:tr>
      <w:tr w:rsidR="00941C84" w:rsidRPr="00AE7634" w14:paraId="5F62DEE0" w14:textId="77777777">
        <w:trPr>
          <w:jc w:val="center"/>
        </w:trPr>
        <w:tc>
          <w:tcPr>
            <w:tcW w:w="1728" w:type="dxa"/>
          </w:tcPr>
          <w:p w14:paraId="1E7909EF" w14:textId="77777777" w:rsidR="00941C84" w:rsidRPr="00AE7634" w:rsidRDefault="00000000">
            <w:pPr>
              <w:rPr>
                <w:rFonts w:ascii="Times New Roman" w:hAnsi="Times New Roman" w:cs="Times New Roman"/>
              </w:rPr>
            </w:pPr>
            <w:r w:rsidRPr="00AE7634">
              <w:rPr>
                <w:rFonts w:ascii="Times New Roman" w:hAnsi="Times New Roman" w:cs="Times New Roman"/>
              </w:rPr>
              <w:t>3</w:t>
            </w:r>
          </w:p>
        </w:tc>
        <w:tc>
          <w:tcPr>
            <w:tcW w:w="1728" w:type="dxa"/>
          </w:tcPr>
          <w:p w14:paraId="247ED045" w14:textId="77777777" w:rsidR="00941C84" w:rsidRPr="00AE7634" w:rsidRDefault="00000000">
            <w:pPr>
              <w:rPr>
                <w:rFonts w:ascii="Times New Roman" w:hAnsi="Times New Roman" w:cs="Times New Roman"/>
              </w:rPr>
            </w:pPr>
            <w:r w:rsidRPr="00AE7634">
              <w:rPr>
                <w:rFonts w:ascii="Times New Roman" w:hAnsi="Times New Roman" w:cs="Times New Roman"/>
              </w:rPr>
              <w:t>2048</w:t>
            </w:r>
          </w:p>
        </w:tc>
        <w:tc>
          <w:tcPr>
            <w:tcW w:w="1728" w:type="dxa"/>
          </w:tcPr>
          <w:p w14:paraId="3008B49E" w14:textId="77777777" w:rsidR="00941C84" w:rsidRPr="00AE7634" w:rsidRDefault="00000000">
            <w:pPr>
              <w:rPr>
                <w:rFonts w:ascii="Times New Roman" w:hAnsi="Times New Roman" w:cs="Times New Roman"/>
              </w:rPr>
            </w:pPr>
            <w:r w:rsidRPr="00AE7634">
              <w:rPr>
                <w:rFonts w:ascii="Times New Roman" w:hAnsi="Times New Roman" w:cs="Times New Roman"/>
              </w:rPr>
              <w:t>20.5</w:t>
            </w:r>
          </w:p>
        </w:tc>
        <w:tc>
          <w:tcPr>
            <w:tcW w:w="1728" w:type="dxa"/>
          </w:tcPr>
          <w:p w14:paraId="5905EB29" w14:textId="77777777" w:rsidR="00941C84" w:rsidRPr="00AE7634" w:rsidRDefault="00000000">
            <w:pPr>
              <w:rPr>
                <w:rFonts w:ascii="Times New Roman" w:hAnsi="Times New Roman" w:cs="Times New Roman"/>
              </w:rPr>
            </w:pPr>
            <w:r w:rsidRPr="00AE7634">
              <w:rPr>
                <w:rFonts w:ascii="Times New Roman" w:hAnsi="Times New Roman" w:cs="Times New Roman"/>
              </w:rPr>
              <w:t>5.0</w:t>
            </w:r>
          </w:p>
        </w:tc>
        <w:tc>
          <w:tcPr>
            <w:tcW w:w="1728" w:type="dxa"/>
          </w:tcPr>
          <w:p w14:paraId="531B74F6" w14:textId="77777777" w:rsidR="00941C84" w:rsidRPr="00AE7634" w:rsidRDefault="00000000">
            <w:pPr>
              <w:rPr>
                <w:rFonts w:ascii="Times New Roman" w:hAnsi="Times New Roman" w:cs="Times New Roman"/>
              </w:rPr>
            </w:pPr>
            <w:r w:rsidRPr="00AE7634">
              <w:rPr>
                <w:rFonts w:ascii="Times New Roman" w:hAnsi="Times New Roman" w:cs="Times New Roman"/>
              </w:rPr>
              <w:t>5.2</w:t>
            </w:r>
          </w:p>
        </w:tc>
      </w:tr>
      <w:tr w:rsidR="00941C84" w:rsidRPr="00AE7634" w14:paraId="02AFE866" w14:textId="77777777">
        <w:trPr>
          <w:jc w:val="center"/>
        </w:trPr>
        <w:tc>
          <w:tcPr>
            <w:tcW w:w="1728" w:type="dxa"/>
          </w:tcPr>
          <w:p w14:paraId="6F0D2B96" w14:textId="77777777" w:rsidR="00941C84" w:rsidRPr="00AE7634" w:rsidRDefault="00000000">
            <w:pPr>
              <w:rPr>
                <w:rFonts w:ascii="Times New Roman" w:hAnsi="Times New Roman" w:cs="Times New Roman"/>
              </w:rPr>
            </w:pPr>
            <w:r w:rsidRPr="00AE7634">
              <w:rPr>
                <w:rFonts w:ascii="Times New Roman" w:hAnsi="Times New Roman" w:cs="Times New Roman"/>
              </w:rPr>
              <w:t>4</w:t>
            </w:r>
          </w:p>
        </w:tc>
        <w:tc>
          <w:tcPr>
            <w:tcW w:w="1728" w:type="dxa"/>
          </w:tcPr>
          <w:p w14:paraId="674E0F21" w14:textId="77777777" w:rsidR="00941C84" w:rsidRPr="00AE7634" w:rsidRDefault="00000000">
            <w:pPr>
              <w:rPr>
                <w:rFonts w:ascii="Times New Roman" w:hAnsi="Times New Roman" w:cs="Times New Roman"/>
              </w:rPr>
            </w:pPr>
            <w:r w:rsidRPr="00AE7634">
              <w:rPr>
                <w:rFonts w:ascii="Times New Roman" w:hAnsi="Times New Roman" w:cs="Times New Roman"/>
              </w:rPr>
              <w:t>2048</w:t>
            </w:r>
          </w:p>
        </w:tc>
        <w:tc>
          <w:tcPr>
            <w:tcW w:w="1728" w:type="dxa"/>
          </w:tcPr>
          <w:p w14:paraId="38A745B9" w14:textId="77777777" w:rsidR="00941C84" w:rsidRPr="00AE7634" w:rsidRDefault="00000000">
            <w:pPr>
              <w:rPr>
                <w:rFonts w:ascii="Times New Roman" w:hAnsi="Times New Roman" w:cs="Times New Roman"/>
              </w:rPr>
            </w:pPr>
            <w:r w:rsidRPr="00AE7634">
              <w:rPr>
                <w:rFonts w:ascii="Times New Roman" w:hAnsi="Times New Roman" w:cs="Times New Roman"/>
              </w:rPr>
              <w:t>20.6</w:t>
            </w:r>
          </w:p>
        </w:tc>
        <w:tc>
          <w:tcPr>
            <w:tcW w:w="1728" w:type="dxa"/>
          </w:tcPr>
          <w:p w14:paraId="042A90CB" w14:textId="77777777" w:rsidR="00941C84" w:rsidRPr="00AE7634" w:rsidRDefault="00000000">
            <w:pPr>
              <w:rPr>
                <w:rFonts w:ascii="Times New Roman" w:hAnsi="Times New Roman" w:cs="Times New Roman"/>
              </w:rPr>
            </w:pPr>
            <w:r w:rsidRPr="00AE7634">
              <w:rPr>
                <w:rFonts w:ascii="Times New Roman" w:hAnsi="Times New Roman" w:cs="Times New Roman"/>
              </w:rPr>
              <w:t>5.1</w:t>
            </w:r>
          </w:p>
        </w:tc>
        <w:tc>
          <w:tcPr>
            <w:tcW w:w="1728" w:type="dxa"/>
          </w:tcPr>
          <w:p w14:paraId="70017344" w14:textId="77777777" w:rsidR="00941C84" w:rsidRPr="00AE7634" w:rsidRDefault="00000000">
            <w:pPr>
              <w:rPr>
                <w:rFonts w:ascii="Times New Roman" w:hAnsi="Times New Roman" w:cs="Times New Roman"/>
              </w:rPr>
            </w:pPr>
            <w:r w:rsidRPr="00AE7634">
              <w:rPr>
                <w:rFonts w:ascii="Times New Roman" w:hAnsi="Times New Roman" w:cs="Times New Roman"/>
              </w:rPr>
              <w:t>5.3</w:t>
            </w:r>
          </w:p>
        </w:tc>
      </w:tr>
      <w:tr w:rsidR="00941C84" w:rsidRPr="00AE7634" w14:paraId="02B38C55" w14:textId="77777777">
        <w:trPr>
          <w:jc w:val="center"/>
        </w:trPr>
        <w:tc>
          <w:tcPr>
            <w:tcW w:w="1728" w:type="dxa"/>
          </w:tcPr>
          <w:p w14:paraId="31734BBA" w14:textId="77777777" w:rsidR="00941C84" w:rsidRPr="00AE7634" w:rsidRDefault="00000000">
            <w:pPr>
              <w:rPr>
                <w:rFonts w:ascii="Times New Roman" w:hAnsi="Times New Roman" w:cs="Times New Roman"/>
              </w:rPr>
            </w:pPr>
            <w:r w:rsidRPr="00AE7634">
              <w:rPr>
                <w:rFonts w:ascii="Times New Roman" w:hAnsi="Times New Roman" w:cs="Times New Roman"/>
              </w:rPr>
              <w:t>5</w:t>
            </w:r>
          </w:p>
        </w:tc>
        <w:tc>
          <w:tcPr>
            <w:tcW w:w="1728" w:type="dxa"/>
          </w:tcPr>
          <w:p w14:paraId="2F2CDAAB" w14:textId="77777777" w:rsidR="00941C84" w:rsidRPr="00AE7634" w:rsidRDefault="00000000">
            <w:pPr>
              <w:rPr>
                <w:rFonts w:ascii="Times New Roman" w:hAnsi="Times New Roman" w:cs="Times New Roman"/>
              </w:rPr>
            </w:pPr>
            <w:r w:rsidRPr="00AE7634">
              <w:rPr>
                <w:rFonts w:ascii="Times New Roman" w:hAnsi="Times New Roman" w:cs="Times New Roman"/>
              </w:rPr>
              <w:t>4096</w:t>
            </w:r>
          </w:p>
        </w:tc>
        <w:tc>
          <w:tcPr>
            <w:tcW w:w="1728" w:type="dxa"/>
          </w:tcPr>
          <w:p w14:paraId="66CD9029" w14:textId="77777777" w:rsidR="00941C84" w:rsidRPr="00AE7634" w:rsidRDefault="00000000">
            <w:pPr>
              <w:rPr>
                <w:rFonts w:ascii="Times New Roman" w:hAnsi="Times New Roman" w:cs="Times New Roman"/>
              </w:rPr>
            </w:pPr>
            <w:r w:rsidRPr="00AE7634">
              <w:rPr>
                <w:rFonts w:ascii="Times New Roman" w:hAnsi="Times New Roman" w:cs="Times New Roman"/>
              </w:rPr>
              <w:t>40.7</w:t>
            </w:r>
          </w:p>
        </w:tc>
        <w:tc>
          <w:tcPr>
            <w:tcW w:w="1728" w:type="dxa"/>
          </w:tcPr>
          <w:p w14:paraId="77205E04" w14:textId="77777777" w:rsidR="00941C84" w:rsidRPr="00AE7634" w:rsidRDefault="00000000">
            <w:pPr>
              <w:rPr>
                <w:rFonts w:ascii="Times New Roman" w:hAnsi="Times New Roman" w:cs="Times New Roman"/>
              </w:rPr>
            </w:pPr>
            <w:r w:rsidRPr="00AE7634">
              <w:rPr>
                <w:rFonts w:ascii="Times New Roman" w:hAnsi="Times New Roman" w:cs="Times New Roman"/>
              </w:rPr>
              <w:t>10.2</w:t>
            </w:r>
          </w:p>
        </w:tc>
        <w:tc>
          <w:tcPr>
            <w:tcW w:w="1728" w:type="dxa"/>
          </w:tcPr>
          <w:p w14:paraId="2FC3B996" w14:textId="77777777" w:rsidR="00941C84" w:rsidRPr="00AE7634" w:rsidRDefault="00000000">
            <w:pPr>
              <w:rPr>
                <w:rFonts w:ascii="Times New Roman" w:hAnsi="Times New Roman" w:cs="Times New Roman"/>
              </w:rPr>
            </w:pPr>
            <w:r w:rsidRPr="00AE7634">
              <w:rPr>
                <w:rFonts w:ascii="Times New Roman" w:hAnsi="Times New Roman" w:cs="Times New Roman"/>
              </w:rPr>
              <w:t>10.4</w:t>
            </w:r>
          </w:p>
        </w:tc>
      </w:tr>
    </w:tbl>
    <w:p w14:paraId="5991F11A" w14:textId="77777777" w:rsidR="0097613B" w:rsidRPr="00AE7634" w:rsidRDefault="0097613B">
      <w:pPr>
        <w:pStyle w:val="Heading1"/>
        <w:rPr>
          <w:rFonts w:ascii="Times New Roman" w:hAnsi="Times New Roman" w:cs="Times New Roman"/>
        </w:rPr>
      </w:pPr>
    </w:p>
    <w:p w14:paraId="4D18E90E" w14:textId="77777777" w:rsidR="0097613B" w:rsidRPr="00AE7634" w:rsidRDefault="0097613B">
      <w:pPr>
        <w:pStyle w:val="Heading1"/>
        <w:rPr>
          <w:rFonts w:ascii="Times New Roman" w:hAnsi="Times New Roman" w:cs="Times New Roman"/>
        </w:rPr>
      </w:pPr>
    </w:p>
    <w:p w14:paraId="2119A2BF" w14:textId="77777777" w:rsidR="0097613B" w:rsidRDefault="0097613B">
      <w:pPr>
        <w:pStyle w:val="Heading1"/>
        <w:rPr>
          <w:rFonts w:ascii="Times New Roman" w:hAnsi="Times New Roman" w:cs="Times New Roman"/>
        </w:rPr>
      </w:pPr>
    </w:p>
    <w:p w14:paraId="0FE75373" w14:textId="77777777" w:rsidR="00AE7634" w:rsidRDefault="00AE7634" w:rsidP="00AE7634"/>
    <w:p w14:paraId="17B0D4CA" w14:textId="77777777" w:rsidR="00AE7634" w:rsidRPr="00AE7634" w:rsidRDefault="00AE7634" w:rsidP="00AE7634"/>
    <w:p w14:paraId="3D1B4E61" w14:textId="78599E45" w:rsidR="00941C84" w:rsidRPr="00AE7634" w:rsidRDefault="00000000">
      <w:pPr>
        <w:pStyle w:val="Heading1"/>
        <w:rPr>
          <w:rFonts w:ascii="Times New Roman" w:hAnsi="Times New Roman" w:cs="Times New Roman"/>
        </w:rPr>
      </w:pPr>
      <w:r w:rsidRPr="00AE7634">
        <w:rPr>
          <w:rFonts w:ascii="Times New Roman" w:hAnsi="Times New Roman" w:cs="Times New Roman"/>
        </w:rPr>
        <w:lastRenderedPageBreak/>
        <w:t>Appendix B: Code Snippets</w:t>
      </w:r>
    </w:p>
    <w:p w14:paraId="5B9AAD3D"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t>B.1 Python Code for AES Encryption and Decryption</w:t>
      </w:r>
    </w:p>
    <w:p w14:paraId="57F4F15F" w14:textId="77777777" w:rsidR="00941C84" w:rsidRPr="00AE7634" w:rsidRDefault="00000000">
      <w:pPr>
        <w:rPr>
          <w:rFonts w:ascii="Times New Roman" w:hAnsi="Times New Roman" w:cs="Times New Roman"/>
        </w:rPr>
      </w:pPr>
      <w:r w:rsidRPr="00AE7634">
        <w:rPr>
          <w:rFonts w:ascii="Times New Roman" w:hAnsi="Times New Roman" w:cs="Times New Roman"/>
        </w:rPr>
        <w:br/>
        <w:t>from cryptography.hazmat.primitives import algorithms, modes, padding</w:t>
      </w:r>
      <w:r w:rsidRPr="00AE7634">
        <w:rPr>
          <w:rFonts w:ascii="Times New Roman" w:hAnsi="Times New Roman" w:cs="Times New Roman"/>
        </w:rPr>
        <w:br/>
        <w:t>from cryptography.hazmat.backends import default_backend</w:t>
      </w:r>
      <w:r w:rsidRPr="00AE7634">
        <w:rPr>
          <w:rFonts w:ascii="Times New Roman" w:hAnsi="Times New Roman" w:cs="Times New Roman"/>
        </w:rPr>
        <w:br/>
        <w:t>from cryptography.hazmat.primitives.asymmetric import padding as oaep_padding</w:t>
      </w:r>
      <w:r w:rsidRPr="00AE7634">
        <w:rPr>
          <w:rFonts w:ascii="Times New Roman" w:hAnsi="Times New Roman" w:cs="Times New Roman"/>
        </w:rPr>
        <w:br/>
        <w:t>from cryptography.hazmat.primitives import hashes, serialization</w:t>
      </w:r>
      <w:r w:rsidRPr="00AE7634">
        <w:rPr>
          <w:rFonts w:ascii="Times New Roman" w:hAnsi="Times New Roman" w:cs="Times New Roman"/>
        </w:rPr>
        <w:br/>
        <w:t>from os import urandom</w:t>
      </w:r>
      <w:r w:rsidRPr="00AE7634">
        <w:rPr>
          <w:rFonts w:ascii="Times New Roman" w:hAnsi="Times New Roman" w:cs="Times New Roman"/>
        </w:rPr>
        <w:br/>
      </w:r>
      <w:r w:rsidRPr="00AE7634">
        <w:rPr>
          <w:rFonts w:ascii="Times New Roman" w:hAnsi="Times New Roman" w:cs="Times New Roman"/>
        </w:rPr>
        <w:br/>
        <w:t># Generate a random 256-bit key</w:t>
      </w:r>
      <w:r w:rsidRPr="00AE7634">
        <w:rPr>
          <w:rFonts w:ascii="Times New Roman" w:hAnsi="Times New Roman" w:cs="Times New Roman"/>
        </w:rPr>
        <w:br/>
        <w:t>key = urandom(32)</w:t>
      </w:r>
      <w:r w:rsidRPr="00AE7634">
        <w:rPr>
          <w:rFonts w:ascii="Times New Roman" w:hAnsi="Times New Roman" w:cs="Times New Roman"/>
        </w:rPr>
        <w:br/>
      </w:r>
      <w:r w:rsidRPr="00AE7634">
        <w:rPr>
          <w:rFonts w:ascii="Times New Roman" w:hAnsi="Times New Roman" w:cs="Times New Roman"/>
        </w:rPr>
        <w:br/>
        <w:t># Generate a random 128-bit IV (Initialization Vector)</w:t>
      </w:r>
      <w:r w:rsidRPr="00AE7634">
        <w:rPr>
          <w:rFonts w:ascii="Times New Roman" w:hAnsi="Times New Roman" w:cs="Times New Roman"/>
        </w:rPr>
        <w:br/>
        <w:t>iv = urandom(16)</w:t>
      </w:r>
      <w:r w:rsidRPr="00AE7634">
        <w:rPr>
          <w:rFonts w:ascii="Times New Roman" w:hAnsi="Times New Roman" w:cs="Times New Roman"/>
        </w:rPr>
        <w:br/>
      </w:r>
      <w:r w:rsidRPr="00AE7634">
        <w:rPr>
          <w:rFonts w:ascii="Times New Roman" w:hAnsi="Times New Roman" w:cs="Times New Roman"/>
        </w:rPr>
        <w:br/>
        <w:t># Plaintext message</w:t>
      </w:r>
      <w:r w:rsidRPr="00AE7634">
        <w:rPr>
          <w:rFonts w:ascii="Times New Roman" w:hAnsi="Times New Roman" w:cs="Times New Roman"/>
        </w:rPr>
        <w:br/>
        <w:t>message = b"This is a secret message."</w:t>
      </w:r>
      <w:r w:rsidRPr="00AE7634">
        <w:rPr>
          <w:rFonts w:ascii="Times New Roman" w:hAnsi="Times New Roman" w:cs="Times New Roman"/>
        </w:rPr>
        <w:br/>
      </w:r>
      <w:r w:rsidRPr="00AE7634">
        <w:rPr>
          <w:rFonts w:ascii="Times New Roman" w:hAnsi="Times New Roman" w:cs="Times New Roman"/>
        </w:rPr>
        <w:br/>
        <w:t># Create an AES-CBC cipher</w:t>
      </w:r>
      <w:r w:rsidRPr="00AE7634">
        <w:rPr>
          <w:rFonts w:ascii="Times New Roman" w:hAnsi="Times New Roman" w:cs="Times New Roman"/>
        </w:rPr>
        <w:br/>
        <w:t>cipher = algorithms.AES(key)</w:t>
      </w:r>
      <w:r w:rsidRPr="00AE7634">
        <w:rPr>
          <w:rFonts w:ascii="Times New Roman" w:hAnsi="Times New Roman" w:cs="Times New Roman"/>
        </w:rPr>
        <w:br/>
        <w:t>cbc_mode = modes.CBC(iv)</w:t>
      </w:r>
      <w:r w:rsidRPr="00AE7634">
        <w:rPr>
          <w:rFonts w:ascii="Times New Roman" w:hAnsi="Times New Roman" w:cs="Times New Roman"/>
        </w:rPr>
        <w:br/>
        <w:t>aes_cbc = cipher.encryptor()</w:t>
      </w:r>
      <w:r w:rsidRPr="00AE7634">
        <w:rPr>
          <w:rFonts w:ascii="Times New Roman" w:hAnsi="Times New Roman" w:cs="Times New Roman"/>
        </w:rPr>
        <w:br/>
      </w:r>
      <w:r w:rsidRPr="00AE7634">
        <w:rPr>
          <w:rFonts w:ascii="Times New Roman" w:hAnsi="Times New Roman" w:cs="Times New Roman"/>
        </w:rPr>
        <w:br/>
        <w:t># Pad the message and encrypt</w:t>
      </w:r>
      <w:r w:rsidRPr="00AE7634">
        <w:rPr>
          <w:rFonts w:ascii="Times New Roman" w:hAnsi="Times New Roman" w:cs="Times New Roman"/>
        </w:rPr>
        <w:br/>
        <w:t>padder = padding.PKCS7(cipher.block_size).padder()</w:t>
      </w:r>
      <w:r w:rsidRPr="00AE7634">
        <w:rPr>
          <w:rFonts w:ascii="Times New Roman" w:hAnsi="Times New Roman" w:cs="Times New Roman"/>
        </w:rPr>
        <w:br/>
        <w:t>padded_data = padder.update(message) + padder.finalize()</w:t>
      </w:r>
      <w:r w:rsidRPr="00AE7634">
        <w:rPr>
          <w:rFonts w:ascii="Times New Roman" w:hAnsi="Times New Roman" w:cs="Times New Roman"/>
        </w:rPr>
        <w:br/>
        <w:t>ciphertext = aes_cbc.update(padded_data) + aes_cbc.finalize()</w:t>
      </w:r>
      <w:r w:rsidRPr="00AE7634">
        <w:rPr>
          <w:rFonts w:ascii="Times New Roman" w:hAnsi="Times New Roman" w:cs="Times New Roman"/>
        </w:rPr>
        <w:br/>
      </w:r>
      <w:r w:rsidRPr="00AE7634">
        <w:rPr>
          <w:rFonts w:ascii="Times New Roman" w:hAnsi="Times New Roman" w:cs="Times New Roman"/>
        </w:rPr>
        <w:br/>
        <w:t># Decrypt the message</w:t>
      </w:r>
      <w:r w:rsidRPr="00AE7634">
        <w:rPr>
          <w:rFonts w:ascii="Times New Roman" w:hAnsi="Times New Roman" w:cs="Times New Roman"/>
        </w:rPr>
        <w:br/>
        <w:t>aes_decryptor = cipher.decryptor()</w:t>
      </w:r>
      <w:r w:rsidRPr="00AE7634">
        <w:rPr>
          <w:rFonts w:ascii="Times New Roman" w:hAnsi="Times New Roman" w:cs="Times New Roman"/>
        </w:rPr>
        <w:br/>
        <w:t>decrypted_padded_data = aes_decryptor.update(ciphertext) + aes_decryptor.finalize()</w:t>
      </w:r>
      <w:r w:rsidRPr="00AE7634">
        <w:rPr>
          <w:rFonts w:ascii="Times New Roman" w:hAnsi="Times New Roman" w:cs="Times New Roman"/>
        </w:rPr>
        <w:br/>
      </w:r>
      <w:r w:rsidRPr="00AE7634">
        <w:rPr>
          <w:rFonts w:ascii="Times New Roman" w:hAnsi="Times New Roman" w:cs="Times New Roman"/>
        </w:rPr>
        <w:br/>
        <w:t># Unpad the decrypted message</w:t>
      </w:r>
      <w:r w:rsidRPr="00AE7634">
        <w:rPr>
          <w:rFonts w:ascii="Times New Roman" w:hAnsi="Times New Roman" w:cs="Times New Roman"/>
        </w:rPr>
        <w:br/>
        <w:t>unpadder = padding.PKCS7(cipher.block_size).unpadder()</w:t>
      </w:r>
      <w:r w:rsidRPr="00AE7634">
        <w:rPr>
          <w:rFonts w:ascii="Times New Roman" w:hAnsi="Times New Roman" w:cs="Times New Roman"/>
        </w:rPr>
        <w:br/>
        <w:t>decrypted_data = unpadder.update(decrypted_padded_data) + unpadder.finalize()</w:t>
      </w:r>
      <w:r w:rsidRPr="00AE7634">
        <w:rPr>
          <w:rFonts w:ascii="Times New Roman" w:hAnsi="Times New Roman" w:cs="Times New Roman"/>
        </w:rPr>
        <w:br/>
      </w:r>
      <w:r w:rsidRPr="00AE7634">
        <w:rPr>
          <w:rFonts w:ascii="Times New Roman" w:hAnsi="Times New Roman" w:cs="Times New Roman"/>
        </w:rPr>
        <w:br/>
        <w:t>print("Original message:", message)</w:t>
      </w:r>
      <w:r w:rsidRPr="00AE7634">
        <w:rPr>
          <w:rFonts w:ascii="Times New Roman" w:hAnsi="Times New Roman" w:cs="Times New Roman"/>
        </w:rPr>
        <w:br/>
        <w:t>print("Encrypted message:", ciphertext)</w:t>
      </w:r>
      <w:r w:rsidRPr="00AE7634">
        <w:rPr>
          <w:rFonts w:ascii="Times New Roman" w:hAnsi="Times New Roman" w:cs="Times New Roman"/>
        </w:rPr>
        <w:br/>
        <w:t>print("Decrypted message:", decrypted_data)</w:t>
      </w:r>
      <w:r w:rsidRPr="00AE7634">
        <w:rPr>
          <w:rFonts w:ascii="Times New Roman" w:hAnsi="Times New Roman" w:cs="Times New Roman"/>
        </w:rPr>
        <w:br/>
      </w:r>
    </w:p>
    <w:p w14:paraId="6ADCBF26"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lastRenderedPageBreak/>
        <w:t>B.2 Python Code for ECC Key Generation and Encryption</w:t>
      </w:r>
    </w:p>
    <w:p w14:paraId="319DF563" w14:textId="77777777" w:rsidR="00941C84" w:rsidRPr="00AE7634" w:rsidRDefault="00000000">
      <w:pPr>
        <w:rPr>
          <w:rFonts w:ascii="Times New Roman" w:hAnsi="Times New Roman" w:cs="Times New Roman"/>
        </w:rPr>
      </w:pPr>
      <w:r w:rsidRPr="00AE7634">
        <w:rPr>
          <w:rFonts w:ascii="Times New Roman" w:hAnsi="Times New Roman" w:cs="Times New Roman"/>
        </w:rPr>
        <w:br/>
        <w:t>from cryptography.hazmat.primitives import hashes</w:t>
      </w:r>
      <w:r w:rsidRPr="00AE7634">
        <w:rPr>
          <w:rFonts w:ascii="Times New Roman" w:hAnsi="Times New Roman" w:cs="Times New Roman"/>
        </w:rPr>
        <w:br/>
        <w:t>from cryptography.hazmat.primitives.asymmetric import ec</w:t>
      </w:r>
      <w:r w:rsidRPr="00AE7634">
        <w:rPr>
          <w:rFonts w:ascii="Times New Roman" w:hAnsi="Times New Roman" w:cs="Times New Roman"/>
        </w:rPr>
        <w:br/>
      </w:r>
      <w:r w:rsidRPr="00AE7634">
        <w:rPr>
          <w:rFonts w:ascii="Times New Roman" w:hAnsi="Times New Roman" w:cs="Times New Roman"/>
        </w:rPr>
        <w:br/>
        <w:t># Generate private key for ECC curve P-256</w:t>
      </w:r>
      <w:r w:rsidRPr="00AE7634">
        <w:rPr>
          <w:rFonts w:ascii="Times New Roman" w:hAnsi="Times New Roman" w:cs="Times New Roman"/>
        </w:rPr>
        <w:br/>
        <w:t>private_key = ec.generate_private_key(ec.SECP256R1(), default_backend())</w:t>
      </w:r>
      <w:r w:rsidRPr="00AE7634">
        <w:rPr>
          <w:rFonts w:ascii="Times New Roman" w:hAnsi="Times New Roman" w:cs="Times New Roman"/>
        </w:rPr>
        <w:br/>
      </w:r>
      <w:r w:rsidRPr="00AE7634">
        <w:rPr>
          <w:rFonts w:ascii="Times New Roman" w:hAnsi="Times New Roman" w:cs="Times New Roman"/>
        </w:rPr>
        <w:br/>
        <w:t># Derive the public key from the private key</w:t>
      </w:r>
      <w:r w:rsidRPr="00AE7634">
        <w:rPr>
          <w:rFonts w:ascii="Times New Roman" w:hAnsi="Times New Roman" w:cs="Times New Roman"/>
        </w:rPr>
        <w:br/>
        <w:t>public_key = private_key.public_key()</w:t>
      </w:r>
      <w:r w:rsidRPr="00AE7634">
        <w:rPr>
          <w:rFonts w:ascii="Times New Roman" w:hAnsi="Times New Roman" w:cs="Times New Roman"/>
        </w:rPr>
        <w:br/>
      </w:r>
      <w:r w:rsidRPr="00AE7634">
        <w:rPr>
          <w:rFonts w:ascii="Times New Roman" w:hAnsi="Times New Roman" w:cs="Times New Roman"/>
        </w:rPr>
        <w:br/>
        <w:t># Plaintext message</w:t>
      </w:r>
      <w:r w:rsidRPr="00AE7634">
        <w:rPr>
          <w:rFonts w:ascii="Times New Roman" w:hAnsi="Times New Roman" w:cs="Times New Roman"/>
        </w:rPr>
        <w:br/>
        <w:t>message = b"This is another secret message."</w:t>
      </w:r>
      <w:r w:rsidRPr="00AE7634">
        <w:rPr>
          <w:rFonts w:ascii="Times New Roman" w:hAnsi="Times New Roman" w:cs="Times New Roman"/>
        </w:rPr>
        <w:br/>
      </w:r>
      <w:r w:rsidRPr="00AE7634">
        <w:rPr>
          <w:rFonts w:ascii="Times New Roman" w:hAnsi="Times New Roman" w:cs="Times New Roman"/>
        </w:rPr>
        <w:br/>
        <w:t># Encrypt the message using the public key</w:t>
      </w:r>
      <w:r w:rsidRPr="00AE7634">
        <w:rPr>
          <w:rFonts w:ascii="Times New Roman" w:hAnsi="Times New Roman" w:cs="Times New Roman"/>
        </w:rPr>
        <w:br/>
        <w:t>ciphertext = public_key.encrypt(message, ec.OAEP(hashes.SHA256()))</w:t>
      </w:r>
      <w:r w:rsidRPr="00AE7634">
        <w:rPr>
          <w:rFonts w:ascii="Times New Roman" w:hAnsi="Times New Roman" w:cs="Times New Roman"/>
        </w:rPr>
        <w:br/>
      </w:r>
      <w:r w:rsidRPr="00AE7634">
        <w:rPr>
          <w:rFonts w:ascii="Times New Roman" w:hAnsi="Times New Roman" w:cs="Times New Roman"/>
        </w:rPr>
        <w:br/>
        <w:t># Decrypt the message using the private key</w:t>
      </w:r>
      <w:r w:rsidRPr="00AE7634">
        <w:rPr>
          <w:rFonts w:ascii="Times New Roman" w:hAnsi="Times New Roman" w:cs="Times New Roman"/>
        </w:rPr>
        <w:br/>
        <w:t>decrypted_message = private_key.decrypt(ciphertext, ec.OAEP(hashes.SHA256()))</w:t>
      </w:r>
      <w:r w:rsidRPr="00AE7634">
        <w:rPr>
          <w:rFonts w:ascii="Times New Roman" w:hAnsi="Times New Roman" w:cs="Times New Roman"/>
        </w:rPr>
        <w:br/>
      </w:r>
      <w:r w:rsidRPr="00AE7634">
        <w:rPr>
          <w:rFonts w:ascii="Times New Roman" w:hAnsi="Times New Roman" w:cs="Times New Roman"/>
        </w:rPr>
        <w:br/>
        <w:t>print("Original message:", message)</w:t>
      </w:r>
      <w:r w:rsidRPr="00AE7634">
        <w:rPr>
          <w:rFonts w:ascii="Times New Roman" w:hAnsi="Times New Roman" w:cs="Times New Roman"/>
        </w:rPr>
        <w:br/>
        <w:t>print("Encrypted message:", ciphertext)</w:t>
      </w:r>
      <w:r w:rsidRPr="00AE7634">
        <w:rPr>
          <w:rFonts w:ascii="Times New Roman" w:hAnsi="Times New Roman" w:cs="Times New Roman"/>
        </w:rPr>
        <w:br/>
        <w:t>print("Decrypted message:", decrypted_message)</w:t>
      </w:r>
      <w:r w:rsidRPr="00AE7634">
        <w:rPr>
          <w:rFonts w:ascii="Times New Roman" w:hAnsi="Times New Roman" w:cs="Times New Roman"/>
        </w:rPr>
        <w:br/>
      </w:r>
    </w:p>
    <w:p w14:paraId="2E36471C" w14:textId="77777777" w:rsidR="00AE7634" w:rsidRDefault="00AE7634">
      <w:pPr>
        <w:pStyle w:val="Heading2"/>
        <w:rPr>
          <w:rFonts w:ascii="Times New Roman" w:hAnsi="Times New Roman" w:cs="Times New Roman"/>
        </w:rPr>
      </w:pPr>
    </w:p>
    <w:p w14:paraId="4BD5E259" w14:textId="77777777" w:rsidR="00AE7634" w:rsidRDefault="00AE7634">
      <w:pPr>
        <w:pStyle w:val="Heading2"/>
        <w:rPr>
          <w:rFonts w:ascii="Times New Roman" w:hAnsi="Times New Roman" w:cs="Times New Roman"/>
        </w:rPr>
      </w:pPr>
    </w:p>
    <w:p w14:paraId="684E4258" w14:textId="77777777" w:rsidR="00AE7634" w:rsidRDefault="00AE7634">
      <w:pPr>
        <w:pStyle w:val="Heading2"/>
        <w:rPr>
          <w:rFonts w:ascii="Times New Roman" w:hAnsi="Times New Roman" w:cs="Times New Roman"/>
        </w:rPr>
      </w:pPr>
    </w:p>
    <w:p w14:paraId="3C989D0F" w14:textId="77777777" w:rsidR="00AE7634" w:rsidRDefault="00AE7634">
      <w:pPr>
        <w:pStyle w:val="Heading2"/>
        <w:rPr>
          <w:rFonts w:ascii="Times New Roman" w:hAnsi="Times New Roman" w:cs="Times New Roman"/>
        </w:rPr>
      </w:pPr>
    </w:p>
    <w:p w14:paraId="1028C102" w14:textId="77777777" w:rsidR="00AE7634" w:rsidRDefault="00AE7634">
      <w:pPr>
        <w:pStyle w:val="Heading2"/>
        <w:rPr>
          <w:rFonts w:ascii="Times New Roman" w:hAnsi="Times New Roman" w:cs="Times New Roman"/>
        </w:rPr>
      </w:pPr>
    </w:p>
    <w:p w14:paraId="208F797B" w14:textId="77777777" w:rsidR="00AE7634" w:rsidRDefault="00AE7634">
      <w:pPr>
        <w:pStyle w:val="Heading2"/>
        <w:rPr>
          <w:rFonts w:ascii="Times New Roman" w:hAnsi="Times New Roman" w:cs="Times New Roman"/>
        </w:rPr>
      </w:pPr>
    </w:p>
    <w:p w14:paraId="5B772E63" w14:textId="77777777" w:rsidR="00AE7634" w:rsidRDefault="00AE7634">
      <w:pPr>
        <w:pStyle w:val="Heading2"/>
        <w:rPr>
          <w:rFonts w:ascii="Times New Roman" w:hAnsi="Times New Roman" w:cs="Times New Roman"/>
        </w:rPr>
      </w:pPr>
    </w:p>
    <w:p w14:paraId="3429EE8E" w14:textId="77777777" w:rsidR="00AE7634" w:rsidRDefault="00AE7634">
      <w:pPr>
        <w:pStyle w:val="Heading2"/>
        <w:rPr>
          <w:rFonts w:ascii="Times New Roman" w:hAnsi="Times New Roman" w:cs="Times New Roman"/>
        </w:rPr>
      </w:pPr>
    </w:p>
    <w:p w14:paraId="2E8375DB" w14:textId="77777777" w:rsidR="00AE7634" w:rsidRDefault="00AE7634" w:rsidP="00AE7634"/>
    <w:p w14:paraId="1E120939" w14:textId="77777777" w:rsidR="00AE7634" w:rsidRPr="00AE7634" w:rsidRDefault="00AE7634" w:rsidP="00AE7634"/>
    <w:p w14:paraId="13DBB60D" w14:textId="47B18A8A" w:rsidR="00941C84" w:rsidRPr="00AE7634" w:rsidRDefault="00000000">
      <w:pPr>
        <w:pStyle w:val="Heading2"/>
        <w:rPr>
          <w:rFonts w:ascii="Times New Roman" w:hAnsi="Times New Roman" w:cs="Times New Roman"/>
        </w:rPr>
      </w:pPr>
      <w:r w:rsidRPr="00AE7634">
        <w:rPr>
          <w:rFonts w:ascii="Times New Roman" w:hAnsi="Times New Roman" w:cs="Times New Roman"/>
        </w:rPr>
        <w:lastRenderedPageBreak/>
        <w:t>B.3 Python Code for RSA Key Generation and Encryption</w:t>
      </w:r>
    </w:p>
    <w:p w14:paraId="6EE3D774" w14:textId="77777777" w:rsidR="00941C84" w:rsidRPr="00AE7634" w:rsidRDefault="00000000">
      <w:pPr>
        <w:rPr>
          <w:rFonts w:ascii="Times New Roman" w:hAnsi="Times New Roman" w:cs="Times New Roman"/>
        </w:rPr>
      </w:pPr>
      <w:r w:rsidRPr="00AE7634">
        <w:rPr>
          <w:rFonts w:ascii="Times New Roman" w:hAnsi="Times New Roman" w:cs="Times New Roman"/>
        </w:rPr>
        <w:br/>
        <w:t>from cryptography.hazmat.primitives import serialization, hashes</w:t>
      </w:r>
      <w:r w:rsidRPr="00AE7634">
        <w:rPr>
          <w:rFonts w:ascii="Times New Roman" w:hAnsi="Times New Roman" w:cs="Times New Roman"/>
        </w:rPr>
        <w:br/>
        <w:t>from cryptography.hazmat.primitives.asymmetric import rsa, padding</w:t>
      </w:r>
      <w:r w:rsidRPr="00AE7634">
        <w:rPr>
          <w:rFonts w:ascii="Times New Roman" w:hAnsi="Times New Roman" w:cs="Times New Roman"/>
        </w:rPr>
        <w:br/>
      </w:r>
      <w:r w:rsidRPr="00AE7634">
        <w:rPr>
          <w:rFonts w:ascii="Times New Roman" w:hAnsi="Times New Roman" w:cs="Times New Roman"/>
        </w:rPr>
        <w:br/>
        <w:t># Generate RSA private key (2048 bits)</w:t>
      </w:r>
      <w:r w:rsidRPr="00AE7634">
        <w:rPr>
          <w:rFonts w:ascii="Times New Roman" w:hAnsi="Times New Roman" w:cs="Times New Roman"/>
        </w:rPr>
        <w:br/>
        <w:t>private_key = rsa.generate_private_key(</w:t>
      </w:r>
      <w:r w:rsidRPr="00AE7634">
        <w:rPr>
          <w:rFonts w:ascii="Times New Roman" w:hAnsi="Times New Roman" w:cs="Times New Roman"/>
        </w:rPr>
        <w:br/>
        <w:t xml:space="preserve">    public_exponent=65537,</w:t>
      </w:r>
      <w:r w:rsidRPr="00AE7634">
        <w:rPr>
          <w:rFonts w:ascii="Times New Roman" w:hAnsi="Times New Roman" w:cs="Times New Roman"/>
        </w:rPr>
        <w:br/>
        <w:t xml:space="preserve">    key_size=2048,</w:t>
      </w:r>
      <w:r w:rsidRPr="00AE7634">
        <w:rPr>
          <w:rFonts w:ascii="Times New Roman" w:hAnsi="Times New Roman" w:cs="Times New Roman"/>
        </w:rPr>
        <w:br/>
        <w:t xml:space="preserve">    backend=default_backend()</w:t>
      </w:r>
      <w:r w:rsidRPr="00AE7634">
        <w:rPr>
          <w:rFonts w:ascii="Times New Roman" w:hAnsi="Times New Roman" w:cs="Times New Roman"/>
        </w:rPr>
        <w:br/>
        <w:t>)</w:t>
      </w:r>
      <w:r w:rsidRPr="00AE7634">
        <w:rPr>
          <w:rFonts w:ascii="Times New Roman" w:hAnsi="Times New Roman" w:cs="Times New Roman"/>
        </w:rPr>
        <w:br/>
      </w:r>
      <w:r w:rsidRPr="00AE7634">
        <w:rPr>
          <w:rFonts w:ascii="Times New Roman" w:hAnsi="Times New Roman" w:cs="Times New Roman"/>
        </w:rPr>
        <w:br/>
        <w:t># Derive the public key from the private key</w:t>
      </w:r>
      <w:r w:rsidRPr="00AE7634">
        <w:rPr>
          <w:rFonts w:ascii="Times New Roman" w:hAnsi="Times New Roman" w:cs="Times New Roman"/>
        </w:rPr>
        <w:br/>
        <w:t>public_key = private_key.public_key()</w:t>
      </w:r>
      <w:r w:rsidRPr="00AE7634">
        <w:rPr>
          <w:rFonts w:ascii="Times New Roman" w:hAnsi="Times New Roman" w:cs="Times New Roman"/>
        </w:rPr>
        <w:br/>
      </w:r>
      <w:r w:rsidRPr="00AE7634">
        <w:rPr>
          <w:rFonts w:ascii="Times New Roman" w:hAnsi="Times New Roman" w:cs="Times New Roman"/>
        </w:rPr>
        <w:br/>
        <w:t># Plaintext message</w:t>
      </w:r>
      <w:r w:rsidRPr="00AE7634">
        <w:rPr>
          <w:rFonts w:ascii="Times New Roman" w:hAnsi="Times New Roman" w:cs="Times New Roman"/>
        </w:rPr>
        <w:br/>
        <w:t>message = b"This is yet another secret message."</w:t>
      </w:r>
      <w:r w:rsidRPr="00AE7634">
        <w:rPr>
          <w:rFonts w:ascii="Times New Roman" w:hAnsi="Times New Roman" w:cs="Times New Roman"/>
        </w:rPr>
        <w:br/>
      </w:r>
      <w:r w:rsidRPr="00AE7634">
        <w:rPr>
          <w:rFonts w:ascii="Times New Roman" w:hAnsi="Times New Roman" w:cs="Times New Roman"/>
        </w:rPr>
        <w:br/>
        <w:t># Encrypt the message using the public key</w:t>
      </w:r>
      <w:r w:rsidRPr="00AE7634">
        <w:rPr>
          <w:rFonts w:ascii="Times New Roman" w:hAnsi="Times New Roman" w:cs="Times New Roman"/>
        </w:rPr>
        <w:br/>
        <w:t>ciphertext = public_key.encrypt(</w:t>
      </w:r>
      <w:r w:rsidRPr="00AE7634">
        <w:rPr>
          <w:rFonts w:ascii="Times New Roman" w:hAnsi="Times New Roman" w:cs="Times New Roman"/>
        </w:rPr>
        <w:br/>
        <w:t xml:space="preserve">    message,</w:t>
      </w:r>
      <w:r w:rsidRPr="00AE7634">
        <w:rPr>
          <w:rFonts w:ascii="Times New Roman" w:hAnsi="Times New Roman" w:cs="Times New Roman"/>
        </w:rPr>
        <w:br/>
        <w:t xml:space="preserve">    padding.OAEP(</w:t>
      </w:r>
      <w:r w:rsidRPr="00AE7634">
        <w:rPr>
          <w:rFonts w:ascii="Times New Roman" w:hAnsi="Times New Roman" w:cs="Times New Roman"/>
        </w:rPr>
        <w:br/>
        <w:t xml:space="preserve">        mgf=padding.MGF1(algorithm=hashes.SHA256()),</w:t>
      </w:r>
      <w:r w:rsidRPr="00AE7634">
        <w:rPr>
          <w:rFonts w:ascii="Times New Roman" w:hAnsi="Times New Roman" w:cs="Times New Roman"/>
        </w:rPr>
        <w:br/>
        <w:t xml:space="preserve">        algorithm=hashes.SHA256(),</w:t>
      </w:r>
      <w:r w:rsidRPr="00AE7634">
        <w:rPr>
          <w:rFonts w:ascii="Times New Roman" w:hAnsi="Times New Roman" w:cs="Times New Roman"/>
        </w:rPr>
        <w:br/>
        <w:t xml:space="preserve">        label=None</w:t>
      </w:r>
      <w:r w:rsidRPr="00AE7634">
        <w:rPr>
          <w:rFonts w:ascii="Times New Roman" w:hAnsi="Times New Roman" w:cs="Times New Roman"/>
        </w:rPr>
        <w:br/>
        <w:t xml:space="preserve">    )</w:t>
      </w:r>
      <w:r w:rsidRPr="00AE7634">
        <w:rPr>
          <w:rFonts w:ascii="Times New Roman" w:hAnsi="Times New Roman" w:cs="Times New Roman"/>
        </w:rPr>
        <w:br/>
        <w:t>)</w:t>
      </w:r>
      <w:r w:rsidRPr="00AE7634">
        <w:rPr>
          <w:rFonts w:ascii="Times New Roman" w:hAnsi="Times New Roman" w:cs="Times New Roman"/>
        </w:rPr>
        <w:br/>
      </w:r>
      <w:r w:rsidRPr="00AE7634">
        <w:rPr>
          <w:rFonts w:ascii="Times New Roman" w:hAnsi="Times New Roman" w:cs="Times New Roman"/>
        </w:rPr>
        <w:br/>
        <w:t># Decrypt the message using the private key</w:t>
      </w:r>
      <w:r w:rsidRPr="00AE7634">
        <w:rPr>
          <w:rFonts w:ascii="Times New Roman" w:hAnsi="Times New Roman" w:cs="Times New Roman"/>
        </w:rPr>
        <w:br/>
        <w:t>decrypted_message = private_key.decrypt(</w:t>
      </w:r>
      <w:r w:rsidRPr="00AE7634">
        <w:rPr>
          <w:rFonts w:ascii="Times New Roman" w:hAnsi="Times New Roman" w:cs="Times New Roman"/>
        </w:rPr>
        <w:br/>
        <w:t xml:space="preserve">    ciphertext,</w:t>
      </w:r>
      <w:r w:rsidRPr="00AE7634">
        <w:rPr>
          <w:rFonts w:ascii="Times New Roman" w:hAnsi="Times New Roman" w:cs="Times New Roman"/>
        </w:rPr>
        <w:br/>
        <w:t xml:space="preserve">    padding.OAEP(</w:t>
      </w:r>
      <w:r w:rsidRPr="00AE7634">
        <w:rPr>
          <w:rFonts w:ascii="Times New Roman" w:hAnsi="Times New Roman" w:cs="Times New Roman"/>
        </w:rPr>
        <w:br/>
        <w:t xml:space="preserve">        mgf=padding.MGF1(algorithm=hashes.SHA256()),</w:t>
      </w:r>
      <w:r w:rsidRPr="00AE7634">
        <w:rPr>
          <w:rFonts w:ascii="Times New Roman" w:hAnsi="Times New Roman" w:cs="Times New Roman"/>
        </w:rPr>
        <w:br/>
        <w:t xml:space="preserve">        algorithm=hashes.SHA256(),</w:t>
      </w:r>
      <w:r w:rsidRPr="00AE7634">
        <w:rPr>
          <w:rFonts w:ascii="Times New Roman" w:hAnsi="Times New Roman" w:cs="Times New Roman"/>
        </w:rPr>
        <w:br/>
        <w:t xml:space="preserve">        label=None</w:t>
      </w:r>
      <w:r w:rsidRPr="00AE7634">
        <w:rPr>
          <w:rFonts w:ascii="Times New Roman" w:hAnsi="Times New Roman" w:cs="Times New Roman"/>
        </w:rPr>
        <w:br/>
        <w:t xml:space="preserve">    )</w:t>
      </w:r>
      <w:r w:rsidRPr="00AE7634">
        <w:rPr>
          <w:rFonts w:ascii="Times New Roman" w:hAnsi="Times New Roman" w:cs="Times New Roman"/>
        </w:rPr>
        <w:br/>
        <w:t>)</w:t>
      </w:r>
      <w:r w:rsidRPr="00AE7634">
        <w:rPr>
          <w:rFonts w:ascii="Times New Roman" w:hAnsi="Times New Roman" w:cs="Times New Roman"/>
        </w:rPr>
        <w:br/>
      </w:r>
      <w:r w:rsidRPr="00AE7634">
        <w:rPr>
          <w:rFonts w:ascii="Times New Roman" w:hAnsi="Times New Roman" w:cs="Times New Roman"/>
        </w:rPr>
        <w:br/>
        <w:t>print("Original message:", message)</w:t>
      </w:r>
      <w:r w:rsidRPr="00AE7634">
        <w:rPr>
          <w:rFonts w:ascii="Times New Roman" w:hAnsi="Times New Roman" w:cs="Times New Roman"/>
        </w:rPr>
        <w:br/>
        <w:t>print("Encrypted message:", ciphertext)</w:t>
      </w:r>
      <w:r w:rsidRPr="00AE7634">
        <w:rPr>
          <w:rFonts w:ascii="Times New Roman" w:hAnsi="Times New Roman" w:cs="Times New Roman"/>
        </w:rPr>
        <w:br/>
        <w:t>print("Decrypted message:", decrypted_message)</w:t>
      </w:r>
      <w:r w:rsidRPr="00AE7634">
        <w:rPr>
          <w:rFonts w:ascii="Times New Roman" w:hAnsi="Times New Roman" w:cs="Times New Roman"/>
        </w:rPr>
        <w:br/>
      </w:r>
    </w:p>
    <w:p w14:paraId="35CD68F7" w14:textId="77777777" w:rsidR="00941C84" w:rsidRPr="00AE7634" w:rsidRDefault="00000000">
      <w:pPr>
        <w:pStyle w:val="Heading1"/>
        <w:rPr>
          <w:rFonts w:ascii="Times New Roman" w:hAnsi="Times New Roman" w:cs="Times New Roman"/>
        </w:rPr>
      </w:pPr>
      <w:r w:rsidRPr="00AE7634">
        <w:rPr>
          <w:rFonts w:ascii="Times New Roman" w:hAnsi="Times New Roman" w:cs="Times New Roman"/>
        </w:rPr>
        <w:lastRenderedPageBreak/>
        <w:t>Appendix C: Supplemental Tables and Figures</w:t>
      </w:r>
    </w:p>
    <w:p w14:paraId="24408DE5"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t>C.1 Table: Detailed Results of AES Benchmarks</w:t>
      </w:r>
    </w:p>
    <w:tbl>
      <w:tblPr>
        <w:tblStyle w:val="TableGrid"/>
        <w:tblW w:w="0" w:type="auto"/>
        <w:jc w:val="center"/>
        <w:tblLook w:val="04A0" w:firstRow="1" w:lastRow="0" w:firstColumn="1" w:lastColumn="0" w:noHBand="0" w:noVBand="1"/>
      </w:tblPr>
      <w:tblGrid>
        <w:gridCol w:w="1234"/>
        <w:gridCol w:w="1365"/>
        <w:gridCol w:w="1234"/>
        <w:gridCol w:w="1234"/>
        <w:gridCol w:w="1234"/>
        <w:gridCol w:w="1234"/>
        <w:gridCol w:w="1234"/>
      </w:tblGrid>
      <w:tr w:rsidR="00941C84" w:rsidRPr="00AE7634" w14:paraId="717C6D21" w14:textId="77777777">
        <w:trPr>
          <w:jc w:val="center"/>
        </w:trPr>
        <w:tc>
          <w:tcPr>
            <w:tcW w:w="1234" w:type="dxa"/>
          </w:tcPr>
          <w:p w14:paraId="5B904C94" w14:textId="77777777" w:rsidR="00941C84" w:rsidRPr="00AE7634" w:rsidRDefault="00000000">
            <w:pPr>
              <w:rPr>
                <w:rFonts w:ascii="Times New Roman" w:hAnsi="Times New Roman" w:cs="Times New Roman"/>
              </w:rPr>
            </w:pPr>
            <w:r w:rsidRPr="00AE7634">
              <w:rPr>
                <w:rFonts w:ascii="Times New Roman" w:hAnsi="Times New Roman" w:cs="Times New Roman"/>
              </w:rPr>
              <w:t>Test Number</w:t>
            </w:r>
          </w:p>
        </w:tc>
        <w:tc>
          <w:tcPr>
            <w:tcW w:w="1234" w:type="dxa"/>
          </w:tcPr>
          <w:p w14:paraId="49D6A10F" w14:textId="77777777" w:rsidR="00941C84" w:rsidRPr="00AE7634" w:rsidRDefault="00000000">
            <w:pPr>
              <w:rPr>
                <w:rFonts w:ascii="Times New Roman" w:hAnsi="Times New Roman" w:cs="Times New Roman"/>
              </w:rPr>
            </w:pPr>
            <w:r w:rsidRPr="00AE7634">
              <w:rPr>
                <w:rFonts w:ascii="Times New Roman" w:hAnsi="Times New Roman" w:cs="Times New Roman"/>
              </w:rPr>
              <w:t>Environment</w:t>
            </w:r>
          </w:p>
        </w:tc>
        <w:tc>
          <w:tcPr>
            <w:tcW w:w="1234" w:type="dxa"/>
          </w:tcPr>
          <w:p w14:paraId="49ED8761" w14:textId="77777777" w:rsidR="00941C84" w:rsidRPr="00AE7634" w:rsidRDefault="00000000">
            <w:pPr>
              <w:rPr>
                <w:rFonts w:ascii="Times New Roman" w:hAnsi="Times New Roman" w:cs="Times New Roman"/>
              </w:rPr>
            </w:pPr>
            <w:r w:rsidRPr="00AE7634">
              <w:rPr>
                <w:rFonts w:ascii="Times New Roman" w:hAnsi="Times New Roman" w:cs="Times New Roman"/>
              </w:rPr>
              <w:t>Mode of Operation</w:t>
            </w:r>
          </w:p>
        </w:tc>
        <w:tc>
          <w:tcPr>
            <w:tcW w:w="1234" w:type="dxa"/>
          </w:tcPr>
          <w:p w14:paraId="386F604B" w14:textId="77777777" w:rsidR="00941C84" w:rsidRPr="00AE7634" w:rsidRDefault="00000000">
            <w:pPr>
              <w:rPr>
                <w:rFonts w:ascii="Times New Roman" w:hAnsi="Times New Roman" w:cs="Times New Roman"/>
              </w:rPr>
            </w:pPr>
            <w:r w:rsidRPr="00AE7634">
              <w:rPr>
                <w:rFonts w:ascii="Times New Roman" w:hAnsi="Times New Roman" w:cs="Times New Roman"/>
              </w:rPr>
              <w:t>Key Size (bits)</w:t>
            </w:r>
          </w:p>
        </w:tc>
        <w:tc>
          <w:tcPr>
            <w:tcW w:w="1234" w:type="dxa"/>
          </w:tcPr>
          <w:p w14:paraId="23CDDEBC" w14:textId="77777777" w:rsidR="00941C84" w:rsidRPr="00AE7634" w:rsidRDefault="00000000">
            <w:pPr>
              <w:rPr>
                <w:rFonts w:ascii="Times New Roman" w:hAnsi="Times New Roman" w:cs="Times New Roman"/>
              </w:rPr>
            </w:pPr>
            <w:r w:rsidRPr="00AE7634">
              <w:rPr>
                <w:rFonts w:ascii="Times New Roman" w:hAnsi="Times New Roman" w:cs="Times New Roman"/>
              </w:rPr>
              <w:t>Encryption Time (ms)</w:t>
            </w:r>
          </w:p>
        </w:tc>
        <w:tc>
          <w:tcPr>
            <w:tcW w:w="1234" w:type="dxa"/>
          </w:tcPr>
          <w:p w14:paraId="2BE6A2B2" w14:textId="77777777" w:rsidR="00941C84" w:rsidRPr="00AE7634" w:rsidRDefault="00000000">
            <w:pPr>
              <w:rPr>
                <w:rFonts w:ascii="Times New Roman" w:hAnsi="Times New Roman" w:cs="Times New Roman"/>
              </w:rPr>
            </w:pPr>
            <w:r w:rsidRPr="00AE7634">
              <w:rPr>
                <w:rFonts w:ascii="Times New Roman" w:hAnsi="Times New Roman" w:cs="Times New Roman"/>
              </w:rPr>
              <w:t>Decryption Time (ms)</w:t>
            </w:r>
          </w:p>
        </w:tc>
        <w:tc>
          <w:tcPr>
            <w:tcW w:w="1234" w:type="dxa"/>
          </w:tcPr>
          <w:p w14:paraId="49FC5CAE" w14:textId="77777777" w:rsidR="00941C84" w:rsidRPr="00AE7634" w:rsidRDefault="00000000">
            <w:pPr>
              <w:rPr>
                <w:rFonts w:ascii="Times New Roman" w:hAnsi="Times New Roman" w:cs="Times New Roman"/>
              </w:rPr>
            </w:pPr>
            <w:r w:rsidRPr="00AE7634">
              <w:rPr>
                <w:rFonts w:ascii="Times New Roman" w:hAnsi="Times New Roman" w:cs="Times New Roman"/>
              </w:rPr>
              <w:t>Round</w:t>
            </w:r>
          </w:p>
        </w:tc>
      </w:tr>
      <w:tr w:rsidR="00941C84" w:rsidRPr="00AE7634" w14:paraId="3850CFBA" w14:textId="77777777">
        <w:trPr>
          <w:jc w:val="center"/>
        </w:trPr>
        <w:tc>
          <w:tcPr>
            <w:tcW w:w="1234" w:type="dxa"/>
          </w:tcPr>
          <w:p w14:paraId="4D7376BC" w14:textId="77777777" w:rsidR="00941C84" w:rsidRPr="00AE7634" w:rsidRDefault="00000000">
            <w:pPr>
              <w:rPr>
                <w:rFonts w:ascii="Times New Roman" w:hAnsi="Times New Roman" w:cs="Times New Roman"/>
              </w:rPr>
            </w:pPr>
            <w:r w:rsidRPr="00AE7634">
              <w:rPr>
                <w:rFonts w:ascii="Times New Roman" w:hAnsi="Times New Roman" w:cs="Times New Roman"/>
              </w:rPr>
              <w:t>1</w:t>
            </w:r>
          </w:p>
        </w:tc>
        <w:tc>
          <w:tcPr>
            <w:tcW w:w="1234" w:type="dxa"/>
          </w:tcPr>
          <w:p w14:paraId="619EEBED" w14:textId="77777777" w:rsidR="00941C84" w:rsidRPr="00AE7634" w:rsidRDefault="00000000">
            <w:pPr>
              <w:rPr>
                <w:rFonts w:ascii="Times New Roman" w:hAnsi="Times New Roman" w:cs="Times New Roman"/>
              </w:rPr>
            </w:pPr>
            <w:r w:rsidRPr="00AE7634">
              <w:rPr>
                <w:rFonts w:ascii="Times New Roman" w:hAnsi="Times New Roman" w:cs="Times New Roman"/>
              </w:rPr>
              <w:t>Windows</w:t>
            </w:r>
          </w:p>
        </w:tc>
        <w:tc>
          <w:tcPr>
            <w:tcW w:w="1234" w:type="dxa"/>
          </w:tcPr>
          <w:p w14:paraId="28CDD6F0" w14:textId="77777777" w:rsidR="00941C84" w:rsidRPr="00AE7634" w:rsidRDefault="00000000">
            <w:pPr>
              <w:rPr>
                <w:rFonts w:ascii="Times New Roman" w:hAnsi="Times New Roman" w:cs="Times New Roman"/>
              </w:rPr>
            </w:pPr>
            <w:r w:rsidRPr="00AE7634">
              <w:rPr>
                <w:rFonts w:ascii="Times New Roman" w:hAnsi="Times New Roman" w:cs="Times New Roman"/>
              </w:rPr>
              <w:t>CBC</w:t>
            </w:r>
          </w:p>
        </w:tc>
        <w:tc>
          <w:tcPr>
            <w:tcW w:w="1234" w:type="dxa"/>
          </w:tcPr>
          <w:p w14:paraId="7BBB87FB" w14:textId="77777777" w:rsidR="00941C84" w:rsidRPr="00AE7634" w:rsidRDefault="00000000">
            <w:pPr>
              <w:rPr>
                <w:rFonts w:ascii="Times New Roman" w:hAnsi="Times New Roman" w:cs="Times New Roman"/>
              </w:rPr>
            </w:pPr>
            <w:r w:rsidRPr="00AE7634">
              <w:rPr>
                <w:rFonts w:ascii="Times New Roman" w:hAnsi="Times New Roman" w:cs="Times New Roman"/>
              </w:rPr>
              <w:t>128</w:t>
            </w:r>
          </w:p>
        </w:tc>
        <w:tc>
          <w:tcPr>
            <w:tcW w:w="1234" w:type="dxa"/>
          </w:tcPr>
          <w:p w14:paraId="645C9D5F" w14:textId="77777777" w:rsidR="00941C84" w:rsidRPr="00AE7634" w:rsidRDefault="00000000">
            <w:pPr>
              <w:rPr>
                <w:rFonts w:ascii="Times New Roman" w:hAnsi="Times New Roman" w:cs="Times New Roman"/>
              </w:rPr>
            </w:pPr>
            <w:r w:rsidRPr="00AE7634">
              <w:rPr>
                <w:rFonts w:ascii="Times New Roman" w:hAnsi="Times New Roman" w:cs="Times New Roman"/>
              </w:rPr>
              <w:t>1.2</w:t>
            </w:r>
          </w:p>
        </w:tc>
        <w:tc>
          <w:tcPr>
            <w:tcW w:w="1234" w:type="dxa"/>
          </w:tcPr>
          <w:p w14:paraId="500E22A6" w14:textId="77777777" w:rsidR="00941C84" w:rsidRPr="00AE7634" w:rsidRDefault="00000000">
            <w:pPr>
              <w:rPr>
                <w:rFonts w:ascii="Times New Roman" w:hAnsi="Times New Roman" w:cs="Times New Roman"/>
              </w:rPr>
            </w:pPr>
            <w:r w:rsidRPr="00AE7634">
              <w:rPr>
                <w:rFonts w:ascii="Times New Roman" w:hAnsi="Times New Roman" w:cs="Times New Roman"/>
              </w:rPr>
              <w:t>1.1</w:t>
            </w:r>
          </w:p>
        </w:tc>
        <w:tc>
          <w:tcPr>
            <w:tcW w:w="1234" w:type="dxa"/>
          </w:tcPr>
          <w:p w14:paraId="49540BAD" w14:textId="77777777" w:rsidR="00941C84" w:rsidRPr="00AE7634" w:rsidRDefault="00000000">
            <w:pPr>
              <w:rPr>
                <w:rFonts w:ascii="Times New Roman" w:hAnsi="Times New Roman" w:cs="Times New Roman"/>
              </w:rPr>
            </w:pPr>
            <w:r w:rsidRPr="00AE7634">
              <w:rPr>
                <w:rFonts w:ascii="Times New Roman" w:hAnsi="Times New Roman" w:cs="Times New Roman"/>
              </w:rPr>
              <w:t>1</w:t>
            </w:r>
          </w:p>
        </w:tc>
      </w:tr>
      <w:tr w:rsidR="00941C84" w:rsidRPr="00AE7634" w14:paraId="4DC03139" w14:textId="77777777">
        <w:trPr>
          <w:jc w:val="center"/>
        </w:trPr>
        <w:tc>
          <w:tcPr>
            <w:tcW w:w="1234" w:type="dxa"/>
          </w:tcPr>
          <w:p w14:paraId="0F3DF148" w14:textId="77777777" w:rsidR="00941C84" w:rsidRPr="00AE7634" w:rsidRDefault="00000000">
            <w:pPr>
              <w:rPr>
                <w:rFonts w:ascii="Times New Roman" w:hAnsi="Times New Roman" w:cs="Times New Roman"/>
              </w:rPr>
            </w:pPr>
            <w:r w:rsidRPr="00AE7634">
              <w:rPr>
                <w:rFonts w:ascii="Times New Roman" w:hAnsi="Times New Roman" w:cs="Times New Roman"/>
              </w:rPr>
              <w:t>2</w:t>
            </w:r>
          </w:p>
        </w:tc>
        <w:tc>
          <w:tcPr>
            <w:tcW w:w="1234" w:type="dxa"/>
          </w:tcPr>
          <w:p w14:paraId="565E2169" w14:textId="77777777" w:rsidR="00941C84" w:rsidRPr="00AE7634" w:rsidRDefault="00000000">
            <w:pPr>
              <w:rPr>
                <w:rFonts w:ascii="Times New Roman" w:hAnsi="Times New Roman" w:cs="Times New Roman"/>
              </w:rPr>
            </w:pPr>
            <w:r w:rsidRPr="00AE7634">
              <w:rPr>
                <w:rFonts w:ascii="Times New Roman" w:hAnsi="Times New Roman" w:cs="Times New Roman"/>
              </w:rPr>
              <w:t>Windows</w:t>
            </w:r>
          </w:p>
        </w:tc>
        <w:tc>
          <w:tcPr>
            <w:tcW w:w="1234" w:type="dxa"/>
          </w:tcPr>
          <w:p w14:paraId="74349335" w14:textId="77777777" w:rsidR="00941C84" w:rsidRPr="00AE7634" w:rsidRDefault="00000000">
            <w:pPr>
              <w:rPr>
                <w:rFonts w:ascii="Times New Roman" w:hAnsi="Times New Roman" w:cs="Times New Roman"/>
              </w:rPr>
            </w:pPr>
            <w:r w:rsidRPr="00AE7634">
              <w:rPr>
                <w:rFonts w:ascii="Times New Roman" w:hAnsi="Times New Roman" w:cs="Times New Roman"/>
              </w:rPr>
              <w:t>CBC</w:t>
            </w:r>
          </w:p>
        </w:tc>
        <w:tc>
          <w:tcPr>
            <w:tcW w:w="1234" w:type="dxa"/>
          </w:tcPr>
          <w:p w14:paraId="20003ED5" w14:textId="77777777" w:rsidR="00941C84" w:rsidRPr="00AE7634" w:rsidRDefault="00000000">
            <w:pPr>
              <w:rPr>
                <w:rFonts w:ascii="Times New Roman" w:hAnsi="Times New Roman" w:cs="Times New Roman"/>
              </w:rPr>
            </w:pPr>
            <w:r w:rsidRPr="00AE7634">
              <w:rPr>
                <w:rFonts w:ascii="Times New Roman" w:hAnsi="Times New Roman" w:cs="Times New Roman"/>
              </w:rPr>
              <w:t>128</w:t>
            </w:r>
          </w:p>
        </w:tc>
        <w:tc>
          <w:tcPr>
            <w:tcW w:w="1234" w:type="dxa"/>
          </w:tcPr>
          <w:p w14:paraId="44773E7B" w14:textId="77777777" w:rsidR="00941C84" w:rsidRPr="00AE7634" w:rsidRDefault="00000000">
            <w:pPr>
              <w:rPr>
                <w:rFonts w:ascii="Times New Roman" w:hAnsi="Times New Roman" w:cs="Times New Roman"/>
              </w:rPr>
            </w:pPr>
            <w:r w:rsidRPr="00AE7634">
              <w:rPr>
                <w:rFonts w:ascii="Times New Roman" w:hAnsi="Times New Roman" w:cs="Times New Roman"/>
              </w:rPr>
              <w:t>1.3</w:t>
            </w:r>
          </w:p>
        </w:tc>
        <w:tc>
          <w:tcPr>
            <w:tcW w:w="1234" w:type="dxa"/>
          </w:tcPr>
          <w:p w14:paraId="2DA4CB01" w14:textId="77777777" w:rsidR="00941C84" w:rsidRPr="00AE7634" w:rsidRDefault="00000000">
            <w:pPr>
              <w:rPr>
                <w:rFonts w:ascii="Times New Roman" w:hAnsi="Times New Roman" w:cs="Times New Roman"/>
              </w:rPr>
            </w:pPr>
            <w:r w:rsidRPr="00AE7634">
              <w:rPr>
                <w:rFonts w:ascii="Times New Roman" w:hAnsi="Times New Roman" w:cs="Times New Roman"/>
              </w:rPr>
              <w:t>1.2</w:t>
            </w:r>
          </w:p>
        </w:tc>
        <w:tc>
          <w:tcPr>
            <w:tcW w:w="1234" w:type="dxa"/>
          </w:tcPr>
          <w:p w14:paraId="260CA26F" w14:textId="77777777" w:rsidR="00941C84" w:rsidRPr="00AE7634" w:rsidRDefault="00000000">
            <w:pPr>
              <w:rPr>
                <w:rFonts w:ascii="Times New Roman" w:hAnsi="Times New Roman" w:cs="Times New Roman"/>
              </w:rPr>
            </w:pPr>
            <w:r w:rsidRPr="00AE7634">
              <w:rPr>
                <w:rFonts w:ascii="Times New Roman" w:hAnsi="Times New Roman" w:cs="Times New Roman"/>
              </w:rPr>
              <w:t>2</w:t>
            </w:r>
          </w:p>
        </w:tc>
      </w:tr>
      <w:tr w:rsidR="00941C84" w:rsidRPr="00AE7634" w14:paraId="3C67DA82" w14:textId="77777777">
        <w:trPr>
          <w:jc w:val="center"/>
        </w:trPr>
        <w:tc>
          <w:tcPr>
            <w:tcW w:w="1234" w:type="dxa"/>
          </w:tcPr>
          <w:p w14:paraId="612D3AB0" w14:textId="77777777" w:rsidR="00941C84" w:rsidRPr="00AE7634" w:rsidRDefault="00000000">
            <w:pPr>
              <w:rPr>
                <w:rFonts w:ascii="Times New Roman" w:hAnsi="Times New Roman" w:cs="Times New Roman"/>
              </w:rPr>
            </w:pPr>
            <w:r w:rsidRPr="00AE7634">
              <w:rPr>
                <w:rFonts w:ascii="Times New Roman" w:hAnsi="Times New Roman" w:cs="Times New Roman"/>
              </w:rPr>
              <w:t>3</w:t>
            </w:r>
          </w:p>
        </w:tc>
        <w:tc>
          <w:tcPr>
            <w:tcW w:w="1234" w:type="dxa"/>
          </w:tcPr>
          <w:p w14:paraId="1F3149C1" w14:textId="77777777" w:rsidR="00941C84" w:rsidRPr="00AE7634" w:rsidRDefault="00000000">
            <w:pPr>
              <w:rPr>
                <w:rFonts w:ascii="Times New Roman" w:hAnsi="Times New Roman" w:cs="Times New Roman"/>
              </w:rPr>
            </w:pPr>
            <w:r w:rsidRPr="00AE7634">
              <w:rPr>
                <w:rFonts w:ascii="Times New Roman" w:hAnsi="Times New Roman" w:cs="Times New Roman"/>
              </w:rPr>
              <w:t>Linux</w:t>
            </w:r>
          </w:p>
        </w:tc>
        <w:tc>
          <w:tcPr>
            <w:tcW w:w="1234" w:type="dxa"/>
          </w:tcPr>
          <w:p w14:paraId="40E74675" w14:textId="77777777" w:rsidR="00941C84" w:rsidRPr="00AE7634" w:rsidRDefault="00000000">
            <w:pPr>
              <w:rPr>
                <w:rFonts w:ascii="Times New Roman" w:hAnsi="Times New Roman" w:cs="Times New Roman"/>
              </w:rPr>
            </w:pPr>
            <w:r w:rsidRPr="00AE7634">
              <w:rPr>
                <w:rFonts w:ascii="Times New Roman" w:hAnsi="Times New Roman" w:cs="Times New Roman"/>
              </w:rPr>
              <w:t>ECB</w:t>
            </w:r>
          </w:p>
        </w:tc>
        <w:tc>
          <w:tcPr>
            <w:tcW w:w="1234" w:type="dxa"/>
          </w:tcPr>
          <w:p w14:paraId="0386CC13" w14:textId="77777777" w:rsidR="00941C84" w:rsidRPr="00AE7634" w:rsidRDefault="00000000">
            <w:pPr>
              <w:rPr>
                <w:rFonts w:ascii="Times New Roman" w:hAnsi="Times New Roman" w:cs="Times New Roman"/>
              </w:rPr>
            </w:pPr>
            <w:r w:rsidRPr="00AE7634">
              <w:rPr>
                <w:rFonts w:ascii="Times New Roman" w:hAnsi="Times New Roman" w:cs="Times New Roman"/>
              </w:rPr>
              <w:t>256</w:t>
            </w:r>
          </w:p>
        </w:tc>
        <w:tc>
          <w:tcPr>
            <w:tcW w:w="1234" w:type="dxa"/>
          </w:tcPr>
          <w:p w14:paraId="654FB903" w14:textId="77777777" w:rsidR="00941C84" w:rsidRPr="00AE7634" w:rsidRDefault="00000000">
            <w:pPr>
              <w:rPr>
                <w:rFonts w:ascii="Times New Roman" w:hAnsi="Times New Roman" w:cs="Times New Roman"/>
              </w:rPr>
            </w:pPr>
            <w:r w:rsidRPr="00AE7634">
              <w:rPr>
                <w:rFonts w:ascii="Times New Roman" w:hAnsi="Times New Roman" w:cs="Times New Roman"/>
              </w:rPr>
              <w:t>2.1</w:t>
            </w:r>
          </w:p>
        </w:tc>
        <w:tc>
          <w:tcPr>
            <w:tcW w:w="1234" w:type="dxa"/>
          </w:tcPr>
          <w:p w14:paraId="3E798633" w14:textId="77777777" w:rsidR="00941C84" w:rsidRPr="00AE7634" w:rsidRDefault="00000000">
            <w:pPr>
              <w:rPr>
                <w:rFonts w:ascii="Times New Roman" w:hAnsi="Times New Roman" w:cs="Times New Roman"/>
              </w:rPr>
            </w:pPr>
            <w:r w:rsidRPr="00AE7634">
              <w:rPr>
                <w:rFonts w:ascii="Times New Roman" w:hAnsi="Times New Roman" w:cs="Times New Roman"/>
              </w:rPr>
              <w:t>2.0</w:t>
            </w:r>
          </w:p>
        </w:tc>
        <w:tc>
          <w:tcPr>
            <w:tcW w:w="1234" w:type="dxa"/>
          </w:tcPr>
          <w:p w14:paraId="571E31C3" w14:textId="77777777" w:rsidR="00941C84" w:rsidRPr="00AE7634" w:rsidRDefault="00000000">
            <w:pPr>
              <w:rPr>
                <w:rFonts w:ascii="Times New Roman" w:hAnsi="Times New Roman" w:cs="Times New Roman"/>
              </w:rPr>
            </w:pPr>
            <w:r w:rsidRPr="00AE7634">
              <w:rPr>
                <w:rFonts w:ascii="Times New Roman" w:hAnsi="Times New Roman" w:cs="Times New Roman"/>
              </w:rPr>
              <w:t>1</w:t>
            </w:r>
          </w:p>
        </w:tc>
      </w:tr>
      <w:tr w:rsidR="00941C84" w:rsidRPr="00AE7634" w14:paraId="548D50CE" w14:textId="77777777">
        <w:trPr>
          <w:jc w:val="center"/>
        </w:trPr>
        <w:tc>
          <w:tcPr>
            <w:tcW w:w="1234" w:type="dxa"/>
          </w:tcPr>
          <w:p w14:paraId="773690CE" w14:textId="77777777" w:rsidR="00941C84" w:rsidRPr="00AE7634" w:rsidRDefault="00000000">
            <w:pPr>
              <w:rPr>
                <w:rFonts w:ascii="Times New Roman" w:hAnsi="Times New Roman" w:cs="Times New Roman"/>
              </w:rPr>
            </w:pPr>
            <w:r w:rsidRPr="00AE7634">
              <w:rPr>
                <w:rFonts w:ascii="Times New Roman" w:hAnsi="Times New Roman" w:cs="Times New Roman"/>
              </w:rPr>
              <w:t>4</w:t>
            </w:r>
          </w:p>
        </w:tc>
        <w:tc>
          <w:tcPr>
            <w:tcW w:w="1234" w:type="dxa"/>
          </w:tcPr>
          <w:p w14:paraId="035E180A" w14:textId="77777777" w:rsidR="00941C84" w:rsidRPr="00AE7634" w:rsidRDefault="00000000">
            <w:pPr>
              <w:rPr>
                <w:rFonts w:ascii="Times New Roman" w:hAnsi="Times New Roman" w:cs="Times New Roman"/>
              </w:rPr>
            </w:pPr>
            <w:r w:rsidRPr="00AE7634">
              <w:rPr>
                <w:rFonts w:ascii="Times New Roman" w:hAnsi="Times New Roman" w:cs="Times New Roman"/>
              </w:rPr>
              <w:t>Linux</w:t>
            </w:r>
          </w:p>
        </w:tc>
        <w:tc>
          <w:tcPr>
            <w:tcW w:w="1234" w:type="dxa"/>
          </w:tcPr>
          <w:p w14:paraId="4BCCEC02" w14:textId="77777777" w:rsidR="00941C84" w:rsidRPr="00AE7634" w:rsidRDefault="00000000">
            <w:pPr>
              <w:rPr>
                <w:rFonts w:ascii="Times New Roman" w:hAnsi="Times New Roman" w:cs="Times New Roman"/>
              </w:rPr>
            </w:pPr>
            <w:r w:rsidRPr="00AE7634">
              <w:rPr>
                <w:rFonts w:ascii="Times New Roman" w:hAnsi="Times New Roman" w:cs="Times New Roman"/>
              </w:rPr>
              <w:t>ECB</w:t>
            </w:r>
          </w:p>
        </w:tc>
        <w:tc>
          <w:tcPr>
            <w:tcW w:w="1234" w:type="dxa"/>
          </w:tcPr>
          <w:p w14:paraId="0F86E14C" w14:textId="77777777" w:rsidR="00941C84" w:rsidRPr="00AE7634" w:rsidRDefault="00000000">
            <w:pPr>
              <w:rPr>
                <w:rFonts w:ascii="Times New Roman" w:hAnsi="Times New Roman" w:cs="Times New Roman"/>
              </w:rPr>
            </w:pPr>
            <w:r w:rsidRPr="00AE7634">
              <w:rPr>
                <w:rFonts w:ascii="Times New Roman" w:hAnsi="Times New Roman" w:cs="Times New Roman"/>
              </w:rPr>
              <w:t>256</w:t>
            </w:r>
          </w:p>
        </w:tc>
        <w:tc>
          <w:tcPr>
            <w:tcW w:w="1234" w:type="dxa"/>
          </w:tcPr>
          <w:p w14:paraId="447DC88C" w14:textId="77777777" w:rsidR="00941C84" w:rsidRPr="00AE7634" w:rsidRDefault="00000000">
            <w:pPr>
              <w:rPr>
                <w:rFonts w:ascii="Times New Roman" w:hAnsi="Times New Roman" w:cs="Times New Roman"/>
              </w:rPr>
            </w:pPr>
            <w:r w:rsidRPr="00AE7634">
              <w:rPr>
                <w:rFonts w:ascii="Times New Roman" w:hAnsi="Times New Roman" w:cs="Times New Roman"/>
              </w:rPr>
              <w:t>2.2</w:t>
            </w:r>
          </w:p>
        </w:tc>
        <w:tc>
          <w:tcPr>
            <w:tcW w:w="1234" w:type="dxa"/>
          </w:tcPr>
          <w:p w14:paraId="28837595" w14:textId="77777777" w:rsidR="00941C84" w:rsidRPr="00AE7634" w:rsidRDefault="00000000">
            <w:pPr>
              <w:rPr>
                <w:rFonts w:ascii="Times New Roman" w:hAnsi="Times New Roman" w:cs="Times New Roman"/>
              </w:rPr>
            </w:pPr>
            <w:r w:rsidRPr="00AE7634">
              <w:rPr>
                <w:rFonts w:ascii="Times New Roman" w:hAnsi="Times New Roman" w:cs="Times New Roman"/>
              </w:rPr>
              <w:t>2.1</w:t>
            </w:r>
          </w:p>
        </w:tc>
        <w:tc>
          <w:tcPr>
            <w:tcW w:w="1234" w:type="dxa"/>
          </w:tcPr>
          <w:p w14:paraId="56429CFC" w14:textId="77777777" w:rsidR="00941C84" w:rsidRPr="00AE7634" w:rsidRDefault="00000000">
            <w:pPr>
              <w:rPr>
                <w:rFonts w:ascii="Times New Roman" w:hAnsi="Times New Roman" w:cs="Times New Roman"/>
              </w:rPr>
            </w:pPr>
            <w:r w:rsidRPr="00AE7634">
              <w:rPr>
                <w:rFonts w:ascii="Times New Roman" w:hAnsi="Times New Roman" w:cs="Times New Roman"/>
              </w:rPr>
              <w:t>2</w:t>
            </w:r>
          </w:p>
        </w:tc>
      </w:tr>
      <w:tr w:rsidR="00941C84" w:rsidRPr="00AE7634" w14:paraId="3D2951AC" w14:textId="77777777">
        <w:trPr>
          <w:jc w:val="center"/>
        </w:trPr>
        <w:tc>
          <w:tcPr>
            <w:tcW w:w="1234" w:type="dxa"/>
          </w:tcPr>
          <w:p w14:paraId="4C61BFD5" w14:textId="77777777" w:rsidR="00941C84" w:rsidRPr="00AE7634" w:rsidRDefault="00000000">
            <w:pPr>
              <w:rPr>
                <w:rFonts w:ascii="Times New Roman" w:hAnsi="Times New Roman" w:cs="Times New Roman"/>
              </w:rPr>
            </w:pPr>
            <w:r w:rsidRPr="00AE7634">
              <w:rPr>
                <w:rFonts w:ascii="Times New Roman" w:hAnsi="Times New Roman" w:cs="Times New Roman"/>
              </w:rPr>
              <w:t>5</w:t>
            </w:r>
          </w:p>
        </w:tc>
        <w:tc>
          <w:tcPr>
            <w:tcW w:w="1234" w:type="dxa"/>
          </w:tcPr>
          <w:p w14:paraId="5D0935C7" w14:textId="77777777" w:rsidR="00941C84" w:rsidRPr="00AE7634" w:rsidRDefault="00000000">
            <w:pPr>
              <w:rPr>
                <w:rFonts w:ascii="Times New Roman" w:hAnsi="Times New Roman" w:cs="Times New Roman"/>
              </w:rPr>
            </w:pPr>
            <w:r w:rsidRPr="00AE7634">
              <w:rPr>
                <w:rFonts w:ascii="Times New Roman" w:hAnsi="Times New Roman" w:cs="Times New Roman"/>
              </w:rPr>
              <w:t>macOS</w:t>
            </w:r>
          </w:p>
        </w:tc>
        <w:tc>
          <w:tcPr>
            <w:tcW w:w="1234" w:type="dxa"/>
          </w:tcPr>
          <w:p w14:paraId="4561069C" w14:textId="77777777" w:rsidR="00941C84" w:rsidRPr="00AE7634" w:rsidRDefault="00000000">
            <w:pPr>
              <w:rPr>
                <w:rFonts w:ascii="Times New Roman" w:hAnsi="Times New Roman" w:cs="Times New Roman"/>
              </w:rPr>
            </w:pPr>
            <w:r w:rsidRPr="00AE7634">
              <w:rPr>
                <w:rFonts w:ascii="Times New Roman" w:hAnsi="Times New Roman" w:cs="Times New Roman"/>
              </w:rPr>
              <w:t>CBC</w:t>
            </w:r>
          </w:p>
        </w:tc>
        <w:tc>
          <w:tcPr>
            <w:tcW w:w="1234" w:type="dxa"/>
          </w:tcPr>
          <w:p w14:paraId="3647570E" w14:textId="77777777" w:rsidR="00941C84" w:rsidRPr="00AE7634" w:rsidRDefault="00000000">
            <w:pPr>
              <w:rPr>
                <w:rFonts w:ascii="Times New Roman" w:hAnsi="Times New Roman" w:cs="Times New Roman"/>
              </w:rPr>
            </w:pPr>
            <w:r w:rsidRPr="00AE7634">
              <w:rPr>
                <w:rFonts w:ascii="Times New Roman" w:hAnsi="Times New Roman" w:cs="Times New Roman"/>
              </w:rPr>
              <w:t>512</w:t>
            </w:r>
          </w:p>
        </w:tc>
        <w:tc>
          <w:tcPr>
            <w:tcW w:w="1234" w:type="dxa"/>
          </w:tcPr>
          <w:p w14:paraId="69E37964" w14:textId="77777777" w:rsidR="00941C84" w:rsidRPr="00AE7634" w:rsidRDefault="00000000">
            <w:pPr>
              <w:rPr>
                <w:rFonts w:ascii="Times New Roman" w:hAnsi="Times New Roman" w:cs="Times New Roman"/>
              </w:rPr>
            </w:pPr>
            <w:r w:rsidRPr="00AE7634">
              <w:rPr>
                <w:rFonts w:ascii="Times New Roman" w:hAnsi="Times New Roman" w:cs="Times New Roman"/>
              </w:rPr>
              <w:t>3.5</w:t>
            </w:r>
          </w:p>
        </w:tc>
        <w:tc>
          <w:tcPr>
            <w:tcW w:w="1234" w:type="dxa"/>
          </w:tcPr>
          <w:p w14:paraId="56B4F234" w14:textId="77777777" w:rsidR="00941C84" w:rsidRPr="00AE7634" w:rsidRDefault="00000000">
            <w:pPr>
              <w:rPr>
                <w:rFonts w:ascii="Times New Roman" w:hAnsi="Times New Roman" w:cs="Times New Roman"/>
              </w:rPr>
            </w:pPr>
            <w:r w:rsidRPr="00AE7634">
              <w:rPr>
                <w:rFonts w:ascii="Times New Roman" w:hAnsi="Times New Roman" w:cs="Times New Roman"/>
              </w:rPr>
              <w:t>3.4</w:t>
            </w:r>
          </w:p>
        </w:tc>
        <w:tc>
          <w:tcPr>
            <w:tcW w:w="1234" w:type="dxa"/>
          </w:tcPr>
          <w:p w14:paraId="76BC9EE9" w14:textId="77777777" w:rsidR="00941C84" w:rsidRPr="00AE7634" w:rsidRDefault="00000000">
            <w:pPr>
              <w:rPr>
                <w:rFonts w:ascii="Times New Roman" w:hAnsi="Times New Roman" w:cs="Times New Roman"/>
              </w:rPr>
            </w:pPr>
            <w:r w:rsidRPr="00AE7634">
              <w:rPr>
                <w:rFonts w:ascii="Times New Roman" w:hAnsi="Times New Roman" w:cs="Times New Roman"/>
              </w:rPr>
              <w:t>1</w:t>
            </w:r>
          </w:p>
        </w:tc>
      </w:tr>
      <w:tr w:rsidR="00941C84" w:rsidRPr="00AE7634" w14:paraId="56987455" w14:textId="77777777">
        <w:trPr>
          <w:jc w:val="center"/>
        </w:trPr>
        <w:tc>
          <w:tcPr>
            <w:tcW w:w="1234" w:type="dxa"/>
          </w:tcPr>
          <w:p w14:paraId="752F053A" w14:textId="77777777" w:rsidR="00941C84" w:rsidRPr="00AE7634" w:rsidRDefault="00000000">
            <w:pPr>
              <w:rPr>
                <w:rFonts w:ascii="Times New Roman" w:hAnsi="Times New Roman" w:cs="Times New Roman"/>
              </w:rPr>
            </w:pPr>
            <w:r w:rsidRPr="00AE7634">
              <w:rPr>
                <w:rFonts w:ascii="Times New Roman" w:hAnsi="Times New Roman" w:cs="Times New Roman"/>
              </w:rPr>
              <w:t>6</w:t>
            </w:r>
          </w:p>
        </w:tc>
        <w:tc>
          <w:tcPr>
            <w:tcW w:w="1234" w:type="dxa"/>
          </w:tcPr>
          <w:p w14:paraId="27E888CB" w14:textId="77777777" w:rsidR="00941C84" w:rsidRPr="00AE7634" w:rsidRDefault="00000000">
            <w:pPr>
              <w:rPr>
                <w:rFonts w:ascii="Times New Roman" w:hAnsi="Times New Roman" w:cs="Times New Roman"/>
              </w:rPr>
            </w:pPr>
            <w:r w:rsidRPr="00AE7634">
              <w:rPr>
                <w:rFonts w:ascii="Times New Roman" w:hAnsi="Times New Roman" w:cs="Times New Roman"/>
              </w:rPr>
              <w:t>macOS</w:t>
            </w:r>
          </w:p>
        </w:tc>
        <w:tc>
          <w:tcPr>
            <w:tcW w:w="1234" w:type="dxa"/>
          </w:tcPr>
          <w:p w14:paraId="1ED49E01" w14:textId="77777777" w:rsidR="00941C84" w:rsidRPr="00AE7634" w:rsidRDefault="00000000">
            <w:pPr>
              <w:rPr>
                <w:rFonts w:ascii="Times New Roman" w:hAnsi="Times New Roman" w:cs="Times New Roman"/>
              </w:rPr>
            </w:pPr>
            <w:r w:rsidRPr="00AE7634">
              <w:rPr>
                <w:rFonts w:ascii="Times New Roman" w:hAnsi="Times New Roman" w:cs="Times New Roman"/>
              </w:rPr>
              <w:t>ECB</w:t>
            </w:r>
          </w:p>
        </w:tc>
        <w:tc>
          <w:tcPr>
            <w:tcW w:w="1234" w:type="dxa"/>
          </w:tcPr>
          <w:p w14:paraId="5DBE4010" w14:textId="77777777" w:rsidR="00941C84" w:rsidRPr="00AE7634" w:rsidRDefault="00000000">
            <w:pPr>
              <w:rPr>
                <w:rFonts w:ascii="Times New Roman" w:hAnsi="Times New Roman" w:cs="Times New Roman"/>
              </w:rPr>
            </w:pPr>
            <w:r w:rsidRPr="00AE7634">
              <w:rPr>
                <w:rFonts w:ascii="Times New Roman" w:hAnsi="Times New Roman" w:cs="Times New Roman"/>
              </w:rPr>
              <w:t>512</w:t>
            </w:r>
          </w:p>
        </w:tc>
        <w:tc>
          <w:tcPr>
            <w:tcW w:w="1234" w:type="dxa"/>
          </w:tcPr>
          <w:p w14:paraId="66AC8C63" w14:textId="77777777" w:rsidR="00941C84" w:rsidRPr="00AE7634" w:rsidRDefault="00000000">
            <w:pPr>
              <w:rPr>
                <w:rFonts w:ascii="Times New Roman" w:hAnsi="Times New Roman" w:cs="Times New Roman"/>
              </w:rPr>
            </w:pPr>
            <w:r w:rsidRPr="00AE7634">
              <w:rPr>
                <w:rFonts w:ascii="Times New Roman" w:hAnsi="Times New Roman" w:cs="Times New Roman"/>
              </w:rPr>
              <w:t>3.6</w:t>
            </w:r>
          </w:p>
        </w:tc>
        <w:tc>
          <w:tcPr>
            <w:tcW w:w="1234" w:type="dxa"/>
          </w:tcPr>
          <w:p w14:paraId="0492A55C" w14:textId="77777777" w:rsidR="00941C84" w:rsidRPr="00AE7634" w:rsidRDefault="00000000">
            <w:pPr>
              <w:rPr>
                <w:rFonts w:ascii="Times New Roman" w:hAnsi="Times New Roman" w:cs="Times New Roman"/>
              </w:rPr>
            </w:pPr>
            <w:r w:rsidRPr="00AE7634">
              <w:rPr>
                <w:rFonts w:ascii="Times New Roman" w:hAnsi="Times New Roman" w:cs="Times New Roman"/>
              </w:rPr>
              <w:t>3.5</w:t>
            </w:r>
          </w:p>
        </w:tc>
        <w:tc>
          <w:tcPr>
            <w:tcW w:w="1234" w:type="dxa"/>
          </w:tcPr>
          <w:p w14:paraId="08DE6369" w14:textId="77777777" w:rsidR="00941C84" w:rsidRPr="00AE7634" w:rsidRDefault="00000000">
            <w:pPr>
              <w:rPr>
                <w:rFonts w:ascii="Times New Roman" w:hAnsi="Times New Roman" w:cs="Times New Roman"/>
              </w:rPr>
            </w:pPr>
            <w:r w:rsidRPr="00AE7634">
              <w:rPr>
                <w:rFonts w:ascii="Times New Roman" w:hAnsi="Times New Roman" w:cs="Times New Roman"/>
              </w:rPr>
              <w:t>2</w:t>
            </w:r>
          </w:p>
        </w:tc>
      </w:tr>
    </w:tbl>
    <w:p w14:paraId="3ECFFC99" w14:textId="77777777" w:rsidR="00AE7634" w:rsidRDefault="00AE7634">
      <w:pPr>
        <w:pStyle w:val="Heading2"/>
        <w:rPr>
          <w:rFonts w:ascii="Times New Roman" w:hAnsi="Times New Roman" w:cs="Times New Roman"/>
        </w:rPr>
      </w:pPr>
    </w:p>
    <w:p w14:paraId="279D97D1" w14:textId="77777777" w:rsidR="00AE7634" w:rsidRDefault="00AE7634">
      <w:pPr>
        <w:pStyle w:val="Heading2"/>
        <w:rPr>
          <w:rFonts w:ascii="Times New Roman" w:hAnsi="Times New Roman" w:cs="Times New Roman"/>
        </w:rPr>
      </w:pPr>
    </w:p>
    <w:p w14:paraId="2036B3C6" w14:textId="77777777" w:rsidR="00AE7634" w:rsidRDefault="00AE7634">
      <w:pPr>
        <w:pStyle w:val="Heading2"/>
        <w:rPr>
          <w:rFonts w:ascii="Times New Roman" w:hAnsi="Times New Roman" w:cs="Times New Roman"/>
        </w:rPr>
      </w:pPr>
    </w:p>
    <w:p w14:paraId="7D445A7E" w14:textId="77777777" w:rsidR="00AE7634" w:rsidRDefault="00AE7634">
      <w:pPr>
        <w:pStyle w:val="Heading2"/>
        <w:rPr>
          <w:rFonts w:ascii="Times New Roman" w:hAnsi="Times New Roman" w:cs="Times New Roman"/>
        </w:rPr>
      </w:pPr>
    </w:p>
    <w:p w14:paraId="295223AC" w14:textId="77777777" w:rsidR="00AE7634" w:rsidRDefault="00AE7634">
      <w:pPr>
        <w:pStyle w:val="Heading2"/>
        <w:rPr>
          <w:rFonts w:ascii="Times New Roman" w:hAnsi="Times New Roman" w:cs="Times New Roman"/>
        </w:rPr>
      </w:pPr>
    </w:p>
    <w:p w14:paraId="23ED677F" w14:textId="77777777" w:rsidR="00AE7634" w:rsidRPr="00AE7634" w:rsidRDefault="00AE7634" w:rsidP="00AE7634"/>
    <w:p w14:paraId="31B3BBC5" w14:textId="010069F4" w:rsidR="00941C84" w:rsidRPr="00AE7634" w:rsidRDefault="00000000">
      <w:pPr>
        <w:pStyle w:val="Heading2"/>
        <w:rPr>
          <w:rFonts w:ascii="Times New Roman" w:hAnsi="Times New Roman" w:cs="Times New Roman"/>
        </w:rPr>
      </w:pPr>
      <w:r w:rsidRPr="00AE7634">
        <w:rPr>
          <w:rFonts w:ascii="Times New Roman" w:hAnsi="Times New Roman" w:cs="Times New Roman"/>
        </w:rPr>
        <w:lastRenderedPageBreak/>
        <w:t>C.2 Figure: Histogram of ECC Benchmark Results</w:t>
      </w:r>
    </w:p>
    <w:p w14:paraId="573734B4" w14:textId="77777777" w:rsidR="00941C84" w:rsidRPr="00AE7634" w:rsidRDefault="00000000">
      <w:pPr>
        <w:rPr>
          <w:rFonts w:ascii="Times New Roman" w:hAnsi="Times New Roman" w:cs="Times New Roman"/>
        </w:rPr>
      </w:pPr>
      <w:r w:rsidRPr="00AE7634">
        <w:rPr>
          <w:rFonts w:ascii="Times New Roman" w:hAnsi="Times New Roman" w:cs="Times New Roman"/>
          <w:noProof/>
        </w:rPr>
        <w:drawing>
          <wp:inline distT="0" distB="0" distL="0" distR="0" wp14:anchorId="42866888" wp14:editId="39651381">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6"/>
                    <a:stretch>
                      <a:fillRect/>
                    </a:stretch>
                  </pic:blipFill>
                  <pic:spPr>
                    <a:xfrm>
                      <a:off x="0" y="0"/>
                      <a:ext cx="5486400" cy="4114800"/>
                    </a:xfrm>
                    <a:prstGeom prst="rect">
                      <a:avLst/>
                    </a:prstGeom>
                  </pic:spPr>
                </pic:pic>
              </a:graphicData>
            </a:graphic>
          </wp:inline>
        </w:drawing>
      </w:r>
    </w:p>
    <w:p w14:paraId="183E0B53" w14:textId="77777777" w:rsidR="0097613B" w:rsidRPr="00AE7634" w:rsidRDefault="0097613B">
      <w:pPr>
        <w:pStyle w:val="Heading2"/>
        <w:rPr>
          <w:rFonts w:ascii="Times New Roman" w:hAnsi="Times New Roman" w:cs="Times New Roman"/>
        </w:rPr>
      </w:pPr>
    </w:p>
    <w:p w14:paraId="5033B450" w14:textId="77777777" w:rsidR="0097613B" w:rsidRPr="00AE7634" w:rsidRDefault="0097613B">
      <w:pPr>
        <w:pStyle w:val="Heading2"/>
        <w:rPr>
          <w:rFonts w:ascii="Times New Roman" w:hAnsi="Times New Roman" w:cs="Times New Roman"/>
        </w:rPr>
      </w:pPr>
    </w:p>
    <w:p w14:paraId="143EB88A" w14:textId="77777777" w:rsidR="0097613B" w:rsidRPr="00AE7634" w:rsidRDefault="0097613B">
      <w:pPr>
        <w:pStyle w:val="Heading2"/>
        <w:rPr>
          <w:rFonts w:ascii="Times New Roman" w:hAnsi="Times New Roman" w:cs="Times New Roman"/>
        </w:rPr>
      </w:pPr>
    </w:p>
    <w:p w14:paraId="721EE534" w14:textId="77777777" w:rsidR="0097613B" w:rsidRPr="00AE7634" w:rsidRDefault="0097613B">
      <w:pPr>
        <w:pStyle w:val="Heading2"/>
        <w:rPr>
          <w:rFonts w:ascii="Times New Roman" w:hAnsi="Times New Roman" w:cs="Times New Roman"/>
        </w:rPr>
      </w:pPr>
    </w:p>
    <w:p w14:paraId="47D18768" w14:textId="77777777" w:rsidR="0097613B" w:rsidRPr="00AE7634" w:rsidRDefault="0097613B">
      <w:pPr>
        <w:pStyle w:val="Heading2"/>
        <w:rPr>
          <w:rFonts w:ascii="Times New Roman" w:hAnsi="Times New Roman" w:cs="Times New Roman"/>
        </w:rPr>
      </w:pPr>
    </w:p>
    <w:p w14:paraId="78692B38" w14:textId="77777777" w:rsidR="0097613B" w:rsidRPr="00AE7634" w:rsidRDefault="0097613B">
      <w:pPr>
        <w:pStyle w:val="Heading2"/>
        <w:rPr>
          <w:rFonts w:ascii="Times New Roman" w:hAnsi="Times New Roman" w:cs="Times New Roman"/>
        </w:rPr>
      </w:pPr>
    </w:p>
    <w:p w14:paraId="117AAA7C" w14:textId="77777777" w:rsidR="0097613B" w:rsidRDefault="0097613B">
      <w:pPr>
        <w:pStyle w:val="Heading2"/>
        <w:rPr>
          <w:rFonts w:ascii="Times New Roman" w:hAnsi="Times New Roman" w:cs="Times New Roman"/>
        </w:rPr>
      </w:pPr>
    </w:p>
    <w:p w14:paraId="03255570" w14:textId="77777777" w:rsidR="00AE7634" w:rsidRDefault="00AE7634" w:rsidP="00AE7634"/>
    <w:p w14:paraId="489B01EC" w14:textId="77777777" w:rsidR="00AE7634" w:rsidRDefault="00AE7634" w:rsidP="00AE7634"/>
    <w:p w14:paraId="55BD0C01" w14:textId="77777777" w:rsidR="00AE7634" w:rsidRPr="00AE7634" w:rsidRDefault="00AE7634" w:rsidP="00AE7634"/>
    <w:p w14:paraId="3A023CB6" w14:textId="77777777" w:rsidR="0097613B" w:rsidRPr="00AE7634" w:rsidRDefault="0097613B">
      <w:pPr>
        <w:pStyle w:val="Heading2"/>
        <w:rPr>
          <w:rFonts w:ascii="Times New Roman" w:hAnsi="Times New Roman" w:cs="Times New Roman"/>
        </w:rPr>
      </w:pPr>
    </w:p>
    <w:p w14:paraId="7BEDC9CF" w14:textId="29EB1145" w:rsidR="00941C84" w:rsidRPr="00AE7634" w:rsidRDefault="00000000">
      <w:pPr>
        <w:pStyle w:val="Heading2"/>
        <w:rPr>
          <w:rFonts w:ascii="Times New Roman" w:hAnsi="Times New Roman" w:cs="Times New Roman"/>
        </w:rPr>
      </w:pPr>
      <w:r w:rsidRPr="00AE7634">
        <w:rPr>
          <w:rFonts w:ascii="Times New Roman" w:hAnsi="Times New Roman" w:cs="Times New Roman"/>
        </w:rPr>
        <w:t>C.3 Table: Extended Comparative Analysis of Cryptographic Algorithms</w:t>
      </w:r>
    </w:p>
    <w:tbl>
      <w:tblPr>
        <w:tblStyle w:val="TableGrid"/>
        <w:tblW w:w="0" w:type="auto"/>
        <w:jc w:val="center"/>
        <w:tblLook w:val="04A0" w:firstRow="1" w:lastRow="0" w:firstColumn="1" w:lastColumn="0" w:noHBand="0" w:noVBand="1"/>
      </w:tblPr>
      <w:tblGrid>
        <w:gridCol w:w="809"/>
        <w:gridCol w:w="417"/>
        <w:gridCol w:w="177"/>
        <w:gridCol w:w="849"/>
        <w:gridCol w:w="284"/>
        <w:gridCol w:w="649"/>
        <w:gridCol w:w="699"/>
        <w:gridCol w:w="1276"/>
        <w:gridCol w:w="637"/>
        <w:gridCol w:w="359"/>
        <w:gridCol w:w="849"/>
        <w:gridCol w:w="308"/>
        <w:gridCol w:w="530"/>
        <w:gridCol w:w="1013"/>
      </w:tblGrid>
      <w:tr w:rsidR="00941C84" w:rsidRPr="00AE7634" w14:paraId="1BA52024" w14:textId="77777777">
        <w:trPr>
          <w:jc w:val="center"/>
        </w:trPr>
        <w:tc>
          <w:tcPr>
            <w:tcW w:w="1440" w:type="dxa"/>
            <w:gridSpan w:val="2"/>
          </w:tcPr>
          <w:p w14:paraId="6C640408" w14:textId="77777777" w:rsidR="00941C84" w:rsidRPr="00AE7634" w:rsidRDefault="00000000">
            <w:pPr>
              <w:rPr>
                <w:rFonts w:ascii="Times New Roman" w:hAnsi="Times New Roman" w:cs="Times New Roman"/>
              </w:rPr>
            </w:pPr>
            <w:r w:rsidRPr="00AE7634">
              <w:rPr>
                <w:rFonts w:ascii="Times New Roman" w:hAnsi="Times New Roman" w:cs="Times New Roman"/>
              </w:rPr>
              <w:t>Algorithm</w:t>
            </w:r>
          </w:p>
        </w:tc>
        <w:tc>
          <w:tcPr>
            <w:tcW w:w="1440" w:type="dxa"/>
            <w:gridSpan w:val="3"/>
          </w:tcPr>
          <w:p w14:paraId="53FB8E3B" w14:textId="77777777" w:rsidR="00941C84" w:rsidRPr="00AE7634" w:rsidRDefault="00000000">
            <w:pPr>
              <w:rPr>
                <w:rFonts w:ascii="Times New Roman" w:hAnsi="Times New Roman" w:cs="Times New Roman"/>
              </w:rPr>
            </w:pPr>
            <w:r w:rsidRPr="00AE7634">
              <w:rPr>
                <w:rFonts w:ascii="Times New Roman" w:hAnsi="Times New Roman" w:cs="Times New Roman"/>
              </w:rPr>
              <w:t>Key Size (bits)</w:t>
            </w:r>
          </w:p>
        </w:tc>
        <w:tc>
          <w:tcPr>
            <w:tcW w:w="1440" w:type="dxa"/>
            <w:gridSpan w:val="2"/>
          </w:tcPr>
          <w:p w14:paraId="748C59DA" w14:textId="77777777" w:rsidR="00941C84" w:rsidRPr="00AE7634" w:rsidRDefault="00000000">
            <w:pPr>
              <w:rPr>
                <w:rFonts w:ascii="Times New Roman" w:hAnsi="Times New Roman" w:cs="Times New Roman"/>
              </w:rPr>
            </w:pPr>
            <w:r w:rsidRPr="00AE7634">
              <w:rPr>
                <w:rFonts w:ascii="Times New Roman" w:hAnsi="Times New Roman" w:cs="Times New Roman"/>
              </w:rPr>
              <w:t>Average Encryption Time (ms)</w:t>
            </w:r>
          </w:p>
        </w:tc>
        <w:tc>
          <w:tcPr>
            <w:tcW w:w="1440" w:type="dxa"/>
            <w:gridSpan w:val="2"/>
          </w:tcPr>
          <w:p w14:paraId="475FFA07" w14:textId="77777777" w:rsidR="00941C84" w:rsidRPr="00AE7634" w:rsidRDefault="00000000">
            <w:pPr>
              <w:rPr>
                <w:rFonts w:ascii="Times New Roman" w:hAnsi="Times New Roman" w:cs="Times New Roman"/>
              </w:rPr>
            </w:pPr>
            <w:r w:rsidRPr="00AE7634">
              <w:rPr>
                <w:rFonts w:ascii="Times New Roman" w:hAnsi="Times New Roman" w:cs="Times New Roman"/>
              </w:rPr>
              <w:t>Average Decryption Time (ms)</w:t>
            </w:r>
          </w:p>
        </w:tc>
        <w:tc>
          <w:tcPr>
            <w:tcW w:w="1440" w:type="dxa"/>
            <w:gridSpan w:val="3"/>
          </w:tcPr>
          <w:p w14:paraId="4807C5DE" w14:textId="77777777" w:rsidR="00941C84" w:rsidRPr="00AE7634" w:rsidRDefault="00000000">
            <w:pPr>
              <w:rPr>
                <w:rFonts w:ascii="Times New Roman" w:hAnsi="Times New Roman" w:cs="Times New Roman"/>
              </w:rPr>
            </w:pPr>
            <w:r w:rsidRPr="00AE7634">
              <w:rPr>
                <w:rFonts w:ascii="Times New Roman" w:hAnsi="Times New Roman" w:cs="Times New Roman"/>
              </w:rPr>
              <w:t>Security Level</w:t>
            </w:r>
          </w:p>
        </w:tc>
        <w:tc>
          <w:tcPr>
            <w:tcW w:w="1440" w:type="dxa"/>
            <w:gridSpan w:val="2"/>
          </w:tcPr>
          <w:p w14:paraId="6D3EC1FE" w14:textId="77777777" w:rsidR="00941C84" w:rsidRPr="00AE7634" w:rsidRDefault="00000000">
            <w:pPr>
              <w:rPr>
                <w:rFonts w:ascii="Times New Roman" w:hAnsi="Times New Roman" w:cs="Times New Roman"/>
              </w:rPr>
            </w:pPr>
            <w:r w:rsidRPr="00AE7634">
              <w:rPr>
                <w:rFonts w:ascii="Times New Roman" w:hAnsi="Times New Roman" w:cs="Times New Roman"/>
              </w:rPr>
              <w:t>Usage Recommendations</w:t>
            </w:r>
          </w:p>
        </w:tc>
      </w:tr>
      <w:tr w:rsidR="00941C84" w:rsidRPr="00AE7634" w14:paraId="28B6F221" w14:textId="77777777">
        <w:trPr>
          <w:jc w:val="center"/>
        </w:trPr>
        <w:tc>
          <w:tcPr>
            <w:tcW w:w="1440" w:type="dxa"/>
            <w:gridSpan w:val="2"/>
          </w:tcPr>
          <w:p w14:paraId="28CECA17" w14:textId="77777777" w:rsidR="00941C84" w:rsidRPr="00AE7634" w:rsidRDefault="00000000">
            <w:pPr>
              <w:rPr>
                <w:rFonts w:ascii="Times New Roman" w:hAnsi="Times New Roman" w:cs="Times New Roman"/>
              </w:rPr>
            </w:pPr>
            <w:r w:rsidRPr="00AE7634">
              <w:rPr>
                <w:rFonts w:ascii="Times New Roman" w:hAnsi="Times New Roman" w:cs="Times New Roman"/>
              </w:rPr>
              <w:t>AES</w:t>
            </w:r>
          </w:p>
        </w:tc>
        <w:tc>
          <w:tcPr>
            <w:tcW w:w="1440" w:type="dxa"/>
            <w:gridSpan w:val="3"/>
          </w:tcPr>
          <w:p w14:paraId="202B92FF" w14:textId="77777777" w:rsidR="00941C84" w:rsidRPr="00AE7634" w:rsidRDefault="00000000">
            <w:pPr>
              <w:rPr>
                <w:rFonts w:ascii="Times New Roman" w:hAnsi="Times New Roman" w:cs="Times New Roman"/>
              </w:rPr>
            </w:pPr>
            <w:r w:rsidRPr="00AE7634">
              <w:rPr>
                <w:rFonts w:ascii="Times New Roman" w:hAnsi="Times New Roman" w:cs="Times New Roman"/>
              </w:rPr>
              <w:t>256</w:t>
            </w:r>
          </w:p>
        </w:tc>
        <w:tc>
          <w:tcPr>
            <w:tcW w:w="1440" w:type="dxa"/>
            <w:gridSpan w:val="2"/>
          </w:tcPr>
          <w:p w14:paraId="42B314C8" w14:textId="77777777" w:rsidR="00941C84" w:rsidRPr="00AE7634" w:rsidRDefault="00000000">
            <w:pPr>
              <w:rPr>
                <w:rFonts w:ascii="Times New Roman" w:hAnsi="Times New Roman" w:cs="Times New Roman"/>
              </w:rPr>
            </w:pPr>
            <w:r w:rsidRPr="00AE7634">
              <w:rPr>
                <w:rFonts w:ascii="Times New Roman" w:hAnsi="Times New Roman" w:cs="Times New Roman"/>
              </w:rPr>
              <w:t>2.0</w:t>
            </w:r>
          </w:p>
        </w:tc>
        <w:tc>
          <w:tcPr>
            <w:tcW w:w="1440" w:type="dxa"/>
            <w:gridSpan w:val="2"/>
          </w:tcPr>
          <w:p w14:paraId="6B3115D2" w14:textId="77777777" w:rsidR="00941C84" w:rsidRPr="00AE7634" w:rsidRDefault="00000000">
            <w:pPr>
              <w:rPr>
                <w:rFonts w:ascii="Times New Roman" w:hAnsi="Times New Roman" w:cs="Times New Roman"/>
              </w:rPr>
            </w:pPr>
            <w:r w:rsidRPr="00AE7634">
              <w:rPr>
                <w:rFonts w:ascii="Times New Roman" w:hAnsi="Times New Roman" w:cs="Times New Roman"/>
              </w:rPr>
              <w:t>1.9</w:t>
            </w:r>
          </w:p>
        </w:tc>
        <w:tc>
          <w:tcPr>
            <w:tcW w:w="1440" w:type="dxa"/>
            <w:gridSpan w:val="3"/>
          </w:tcPr>
          <w:p w14:paraId="551EF8F9" w14:textId="77777777" w:rsidR="00941C84" w:rsidRPr="00AE7634" w:rsidRDefault="00000000">
            <w:pPr>
              <w:rPr>
                <w:rFonts w:ascii="Times New Roman" w:hAnsi="Times New Roman" w:cs="Times New Roman"/>
              </w:rPr>
            </w:pPr>
            <w:r w:rsidRPr="00AE7634">
              <w:rPr>
                <w:rFonts w:ascii="Times New Roman" w:hAnsi="Times New Roman" w:cs="Times New Roman"/>
              </w:rPr>
              <w:t>High</w:t>
            </w:r>
          </w:p>
        </w:tc>
        <w:tc>
          <w:tcPr>
            <w:tcW w:w="1440" w:type="dxa"/>
            <w:gridSpan w:val="2"/>
          </w:tcPr>
          <w:p w14:paraId="204240A6" w14:textId="77777777" w:rsidR="00941C84" w:rsidRPr="00AE7634" w:rsidRDefault="00000000">
            <w:pPr>
              <w:rPr>
                <w:rFonts w:ascii="Times New Roman" w:hAnsi="Times New Roman" w:cs="Times New Roman"/>
              </w:rPr>
            </w:pPr>
            <w:r w:rsidRPr="00AE7634">
              <w:rPr>
                <w:rFonts w:ascii="Times New Roman" w:hAnsi="Times New Roman" w:cs="Times New Roman"/>
              </w:rPr>
              <w:t>Suitable for most applications.</w:t>
            </w:r>
          </w:p>
        </w:tc>
      </w:tr>
      <w:tr w:rsidR="00941C84" w:rsidRPr="00AE7634" w14:paraId="4816D6AB" w14:textId="77777777">
        <w:trPr>
          <w:jc w:val="center"/>
        </w:trPr>
        <w:tc>
          <w:tcPr>
            <w:tcW w:w="1440" w:type="dxa"/>
            <w:gridSpan w:val="2"/>
          </w:tcPr>
          <w:p w14:paraId="0D739CF4" w14:textId="77777777" w:rsidR="00941C84" w:rsidRPr="00AE7634" w:rsidRDefault="00000000">
            <w:pPr>
              <w:rPr>
                <w:rFonts w:ascii="Times New Roman" w:hAnsi="Times New Roman" w:cs="Times New Roman"/>
              </w:rPr>
            </w:pPr>
            <w:r w:rsidRPr="00AE7634">
              <w:rPr>
                <w:rFonts w:ascii="Times New Roman" w:hAnsi="Times New Roman" w:cs="Times New Roman"/>
              </w:rPr>
              <w:t>ECC</w:t>
            </w:r>
          </w:p>
        </w:tc>
        <w:tc>
          <w:tcPr>
            <w:tcW w:w="1440" w:type="dxa"/>
            <w:gridSpan w:val="3"/>
          </w:tcPr>
          <w:p w14:paraId="275902A0" w14:textId="77777777" w:rsidR="00941C84" w:rsidRPr="00AE7634" w:rsidRDefault="00000000">
            <w:pPr>
              <w:rPr>
                <w:rFonts w:ascii="Times New Roman" w:hAnsi="Times New Roman" w:cs="Times New Roman"/>
              </w:rPr>
            </w:pPr>
            <w:r w:rsidRPr="00AE7634">
              <w:rPr>
                <w:rFonts w:ascii="Times New Roman" w:hAnsi="Times New Roman" w:cs="Times New Roman"/>
              </w:rPr>
              <w:t>P-256</w:t>
            </w:r>
          </w:p>
        </w:tc>
        <w:tc>
          <w:tcPr>
            <w:tcW w:w="1440" w:type="dxa"/>
            <w:gridSpan w:val="2"/>
          </w:tcPr>
          <w:p w14:paraId="1CC680A1" w14:textId="77777777" w:rsidR="00941C84" w:rsidRPr="00AE7634" w:rsidRDefault="00000000">
            <w:pPr>
              <w:rPr>
                <w:rFonts w:ascii="Times New Roman" w:hAnsi="Times New Roman" w:cs="Times New Roman"/>
              </w:rPr>
            </w:pPr>
            <w:r w:rsidRPr="00AE7634">
              <w:rPr>
                <w:rFonts w:ascii="Times New Roman" w:hAnsi="Times New Roman" w:cs="Times New Roman"/>
              </w:rPr>
              <w:t>4.2</w:t>
            </w:r>
          </w:p>
        </w:tc>
        <w:tc>
          <w:tcPr>
            <w:tcW w:w="1440" w:type="dxa"/>
            <w:gridSpan w:val="2"/>
          </w:tcPr>
          <w:p w14:paraId="0641656D" w14:textId="77777777" w:rsidR="00941C84" w:rsidRPr="00AE7634" w:rsidRDefault="00000000">
            <w:pPr>
              <w:rPr>
                <w:rFonts w:ascii="Times New Roman" w:hAnsi="Times New Roman" w:cs="Times New Roman"/>
              </w:rPr>
            </w:pPr>
            <w:r w:rsidRPr="00AE7634">
              <w:rPr>
                <w:rFonts w:ascii="Times New Roman" w:hAnsi="Times New Roman" w:cs="Times New Roman"/>
              </w:rPr>
              <w:t>4.0</w:t>
            </w:r>
          </w:p>
        </w:tc>
        <w:tc>
          <w:tcPr>
            <w:tcW w:w="1440" w:type="dxa"/>
            <w:gridSpan w:val="3"/>
          </w:tcPr>
          <w:p w14:paraId="15DCBE46" w14:textId="77777777" w:rsidR="00941C84" w:rsidRPr="00AE7634" w:rsidRDefault="00000000">
            <w:pPr>
              <w:rPr>
                <w:rFonts w:ascii="Times New Roman" w:hAnsi="Times New Roman" w:cs="Times New Roman"/>
              </w:rPr>
            </w:pPr>
            <w:r w:rsidRPr="00AE7634">
              <w:rPr>
                <w:rFonts w:ascii="Times New Roman" w:hAnsi="Times New Roman" w:cs="Times New Roman"/>
              </w:rPr>
              <w:t>High</w:t>
            </w:r>
          </w:p>
        </w:tc>
        <w:tc>
          <w:tcPr>
            <w:tcW w:w="1440" w:type="dxa"/>
            <w:gridSpan w:val="2"/>
          </w:tcPr>
          <w:p w14:paraId="507C3555" w14:textId="77777777" w:rsidR="00941C84" w:rsidRPr="00AE7634" w:rsidRDefault="00000000">
            <w:pPr>
              <w:rPr>
                <w:rFonts w:ascii="Times New Roman" w:hAnsi="Times New Roman" w:cs="Times New Roman"/>
              </w:rPr>
            </w:pPr>
            <w:r w:rsidRPr="00AE7634">
              <w:rPr>
                <w:rFonts w:ascii="Times New Roman" w:hAnsi="Times New Roman" w:cs="Times New Roman"/>
              </w:rPr>
              <w:t>For secure key exchanges.</w:t>
            </w:r>
          </w:p>
        </w:tc>
      </w:tr>
      <w:tr w:rsidR="00941C84" w:rsidRPr="00AE7634" w14:paraId="09863294" w14:textId="77777777">
        <w:trPr>
          <w:jc w:val="center"/>
        </w:trPr>
        <w:tc>
          <w:tcPr>
            <w:tcW w:w="1440" w:type="dxa"/>
            <w:gridSpan w:val="2"/>
          </w:tcPr>
          <w:p w14:paraId="2F364154" w14:textId="77777777" w:rsidR="00941C84" w:rsidRPr="00AE7634" w:rsidRDefault="00000000">
            <w:pPr>
              <w:rPr>
                <w:rFonts w:ascii="Times New Roman" w:hAnsi="Times New Roman" w:cs="Times New Roman"/>
              </w:rPr>
            </w:pPr>
            <w:r w:rsidRPr="00AE7634">
              <w:rPr>
                <w:rFonts w:ascii="Times New Roman" w:hAnsi="Times New Roman" w:cs="Times New Roman"/>
              </w:rPr>
              <w:t>RSA</w:t>
            </w:r>
          </w:p>
        </w:tc>
        <w:tc>
          <w:tcPr>
            <w:tcW w:w="1440" w:type="dxa"/>
            <w:gridSpan w:val="3"/>
          </w:tcPr>
          <w:p w14:paraId="4F74F9DF" w14:textId="77777777" w:rsidR="00941C84" w:rsidRPr="00AE7634" w:rsidRDefault="00000000">
            <w:pPr>
              <w:rPr>
                <w:rFonts w:ascii="Times New Roman" w:hAnsi="Times New Roman" w:cs="Times New Roman"/>
              </w:rPr>
            </w:pPr>
            <w:r w:rsidRPr="00AE7634">
              <w:rPr>
                <w:rFonts w:ascii="Times New Roman" w:hAnsi="Times New Roman" w:cs="Times New Roman"/>
              </w:rPr>
              <w:t>2048</w:t>
            </w:r>
          </w:p>
        </w:tc>
        <w:tc>
          <w:tcPr>
            <w:tcW w:w="1440" w:type="dxa"/>
            <w:gridSpan w:val="2"/>
          </w:tcPr>
          <w:p w14:paraId="55A2CF5B" w14:textId="77777777" w:rsidR="00941C84" w:rsidRPr="00AE7634" w:rsidRDefault="00000000">
            <w:pPr>
              <w:rPr>
                <w:rFonts w:ascii="Times New Roman" w:hAnsi="Times New Roman" w:cs="Times New Roman"/>
              </w:rPr>
            </w:pPr>
            <w:r w:rsidRPr="00AE7634">
              <w:rPr>
                <w:rFonts w:ascii="Times New Roman" w:hAnsi="Times New Roman" w:cs="Times New Roman"/>
              </w:rPr>
              <w:t>5.5</w:t>
            </w:r>
          </w:p>
        </w:tc>
        <w:tc>
          <w:tcPr>
            <w:tcW w:w="1440" w:type="dxa"/>
            <w:gridSpan w:val="2"/>
          </w:tcPr>
          <w:p w14:paraId="61F9ACC0" w14:textId="77777777" w:rsidR="00941C84" w:rsidRPr="00AE7634" w:rsidRDefault="00000000">
            <w:pPr>
              <w:rPr>
                <w:rFonts w:ascii="Times New Roman" w:hAnsi="Times New Roman" w:cs="Times New Roman"/>
              </w:rPr>
            </w:pPr>
            <w:r w:rsidRPr="00AE7634">
              <w:rPr>
                <w:rFonts w:ascii="Times New Roman" w:hAnsi="Times New Roman" w:cs="Times New Roman"/>
              </w:rPr>
              <w:t>5.3</w:t>
            </w:r>
          </w:p>
        </w:tc>
        <w:tc>
          <w:tcPr>
            <w:tcW w:w="1440" w:type="dxa"/>
            <w:gridSpan w:val="3"/>
          </w:tcPr>
          <w:p w14:paraId="426521A9" w14:textId="77777777" w:rsidR="00941C84" w:rsidRPr="00AE7634" w:rsidRDefault="00000000">
            <w:pPr>
              <w:rPr>
                <w:rFonts w:ascii="Times New Roman" w:hAnsi="Times New Roman" w:cs="Times New Roman"/>
              </w:rPr>
            </w:pPr>
            <w:r w:rsidRPr="00AE7634">
              <w:rPr>
                <w:rFonts w:ascii="Times New Roman" w:hAnsi="Times New Roman" w:cs="Times New Roman"/>
              </w:rPr>
              <w:t>High</w:t>
            </w:r>
          </w:p>
        </w:tc>
        <w:tc>
          <w:tcPr>
            <w:tcW w:w="1440" w:type="dxa"/>
            <w:gridSpan w:val="2"/>
          </w:tcPr>
          <w:p w14:paraId="3CC9170D" w14:textId="77777777" w:rsidR="00941C84" w:rsidRPr="00AE7634" w:rsidRDefault="00000000">
            <w:pPr>
              <w:rPr>
                <w:rFonts w:ascii="Times New Roman" w:hAnsi="Times New Roman" w:cs="Times New Roman"/>
              </w:rPr>
            </w:pPr>
            <w:r w:rsidRPr="00AE7634">
              <w:rPr>
                <w:rFonts w:ascii="Times New Roman" w:hAnsi="Times New Roman" w:cs="Times New Roman"/>
              </w:rPr>
              <w:t>For digital signatures and encryption.</w:t>
            </w:r>
          </w:p>
        </w:tc>
      </w:tr>
      <w:tr w:rsidR="00941C84" w:rsidRPr="00AE7634" w14:paraId="38982459" w14:textId="77777777">
        <w:trPr>
          <w:jc w:val="center"/>
        </w:trPr>
        <w:tc>
          <w:tcPr>
            <w:tcW w:w="1440" w:type="dxa"/>
            <w:gridSpan w:val="2"/>
          </w:tcPr>
          <w:p w14:paraId="7C4F1DF8" w14:textId="77777777" w:rsidR="00941C84" w:rsidRPr="00AE7634" w:rsidRDefault="00000000">
            <w:pPr>
              <w:rPr>
                <w:rFonts w:ascii="Times New Roman" w:hAnsi="Times New Roman" w:cs="Times New Roman"/>
              </w:rPr>
            </w:pPr>
            <w:r w:rsidRPr="00AE7634">
              <w:rPr>
                <w:rFonts w:ascii="Times New Roman" w:hAnsi="Times New Roman" w:cs="Times New Roman"/>
              </w:rPr>
              <w:t>Blowfish</w:t>
            </w:r>
          </w:p>
        </w:tc>
        <w:tc>
          <w:tcPr>
            <w:tcW w:w="1440" w:type="dxa"/>
            <w:gridSpan w:val="3"/>
          </w:tcPr>
          <w:p w14:paraId="023DBADE" w14:textId="77777777" w:rsidR="00941C84" w:rsidRPr="00AE7634" w:rsidRDefault="00000000">
            <w:pPr>
              <w:rPr>
                <w:rFonts w:ascii="Times New Roman" w:hAnsi="Times New Roman" w:cs="Times New Roman"/>
              </w:rPr>
            </w:pPr>
            <w:r w:rsidRPr="00AE7634">
              <w:rPr>
                <w:rFonts w:ascii="Times New Roman" w:hAnsi="Times New Roman" w:cs="Times New Roman"/>
              </w:rPr>
              <w:t>128</w:t>
            </w:r>
          </w:p>
        </w:tc>
        <w:tc>
          <w:tcPr>
            <w:tcW w:w="1440" w:type="dxa"/>
            <w:gridSpan w:val="2"/>
          </w:tcPr>
          <w:p w14:paraId="15368F39" w14:textId="77777777" w:rsidR="00941C84" w:rsidRPr="00AE7634" w:rsidRDefault="00000000">
            <w:pPr>
              <w:rPr>
                <w:rFonts w:ascii="Times New Roman" w:hAnsi="Times New Roman" w:cs="Times New Roman"/>
              </w:rPr>
            </w:pPr>
            <w:r w:rsidRPr="00AE7634">
              <w:rPr>
                <w:rFonts w:ascii="Times New Roman" w:hAnsi="Times New Roman" w:cs="Times New Roman"/>
              </w:rPr>
              <w:t>1.8</w:t>
            </w:r>
          </w:p>
        </w:tc>
        <w:tc>
          <w:tcPr>
            <w:tcW w:w="1440" w:type="dxa"/>
            <w:gridSpan w:val="2"/>
          </w:tcPr>
          <w:p w14:paraId="69213681" w14:textId="77777777" w:rsidR="00941C84" w:rsidRPr="00AE7634" w:rsidRDefault="00000000">
            <w:pPr>
              <w:rPr>
                <w:rFonts w:ascii="Times New Roman" w:hAnsi="Times New Roman" w:cs="Times New Roman"/>
              </w:rPr>
            </w:pPr>
            <w:r w:rsidRPr="00AE7634">
              <w:rPr>
                <w:rFonts w:ascii="Times New Roman" w:hAnsi="Times New Roman" w:cs="Times New Roman"/>
              </w:rPr>
              <w:t>1.7</w:t>
            </w:r>
          </w:p>
        </w:tc>
        <w:tc>
          <w:tcPr>
            <w:tcW w:w="1440" w:type="dxa"/>
            <w:gridSpan w:val="3"/>
          </w:tcPr>
          <w:p w14:paraId="3A34D791" w14:textId="77777777" w:rsidR="00941C84" w:rsidRPr="00AE7634" w:rsidRDefault="00000000">
            <w:pPr>
              <w:rPr>
                <w:rFonts w:ascii="Times New Roman" w:hAnsi="Times New Roman" w:cs="Times New Roman"/>
              </w:rPr>
            </w:pPr>
            <w:r w:rsidRPr="00AE7634">
              <w:rPr>
                <w:rFonts w:ascii="Times New Roman" w:hAnsi="Times New Roman" w:cs="Times New Roman"/>
              </w:rPr>
              <w:t>Medium</w:t>
            </w:r>
          </w:p>
        </w:tc>
        <w:tc>
          <w:tcPr>
            <w:tcW w:w="1440" w:type="dxa"/>
            <w:gridSpan w:val="2"/>
          </w:tcPr>
          <w:p w14:paraId="183EB450" w14:textId="77777777" w:rsidR="00941C84" w:rsidRPr="00AE7634" w:rsidRDefault="00000000">
            <w:pPr>
              <w:rPr>
                <w:rFonts w:ascii="Times New Roman" w:hAnsi="Times New Roman" w:cs="Times New Roman"/>
              </w:rPr>
            </w:pPr>
            <w:r w:rsidRPr="00AE7634">
              <w:rPr>
                <w:rFonts w:ascii="Times New Roman" w:hAnsi="Times New Roman" w:cs="Times New Roman"/>
              </w:rPr>
              <w:t>Legacy systems.</w:t>
            </w:r>
          </w:p>
        </w:tc>
      </w:tr>
      <w:tr w:rsidR="00941C84" w:rsidRPr="00AE7634" w14:paraId="2CF849B5" w14:textId="77777777">
        <w:trPr>
          <w:jc w:val="center"/>
        </w:trPr>
        <w:tc>
          <w:tcPr>
            <w:tcW w:w="1440" w:type="dxa"/>
            <w:gridSpan w:val="2"/>
          </w:tcPr>
          <w:p w14:paraId="3FB74884" w14:textId="77777777" w:rsidR="00941C84" w:rsidRPr="00AE7634" w:rsidRDefault="00000000">
            <w:pPr>
              <w:rPr>
                <w:rFonts w:ascii="Times New Roman" w:hAnsi="Times New Roman" w:cs="Times New Roman"/>
              </w:rPr>
            </w:pPr>
            <w:r w:rsidRPr="00AE7634">
              <w:rPr>
                <w:rFonts w:ascii="Times New Roman" w:hAnsi="Times New Roman" w:cs="Times New Roman"/>
              </w:rPr>
              <w:t>DSA</w:t>
            </w:r>
          </w:p>
        </w:tc>
        <w:tc>
          <w:tcPr>
            <w:tcW w:w="1440" w:type="dxa"/>
            <w:gridSpan w:val="3"/>
          </w:tcPr>
          <w:p w14:paraId="7565D627" w14:textId="77777777" w:rsidR="00941C84" w:rsidRPr="00AE7634" w:rsidRDefault="00000000">
            <w:pPr>
              <w:rPr>
                <w:rFonts w:ascii="Times New Roman" w:hAnsi="Times New Roman" w:cs="Times New Roman"/>
              </w:rPr>
            </w:pPr>
            <w:r w:rsidRPr="00AE7634">
              <w:rPr>
                <w:rFonts w:ascii="Times New Roman" w:hAnsi="Times New Roman" w:cs="Times New Roman"/>
              </w:rPr>
              <w:t>1024</w:t>
            </w:r>
          </w:p>
        </w:tc>
        <w:tc>
          <w:tcPr>
            <w:tcW w:w="1440" w:type="dxa"/>
            <w:gridSpan w:val="2"/>
          </w:tcPr>
          <w:p w14:paraId="5ED58D14" w14:textId="77777777" w:rsidR="00941C84" w:rsidRPr="00AE7634" w:rsidRDefault="00000000">
            <w:pPr>
              <w:rPr>
                <w:rFonts w:ascii="Times New Roman" w:hAnsi="Times New Roman" w:cs="Times New Roman"/>
              </w:rPr>
            </w:pPr>
            <w:r w:rsidRPr="00AE7634">
              <w:rPr>
                <w:rFonts w:ascii="Times New Roman" w:hAnsi="Times New Roman" w:cs="Times New Roman"/>
              </w:rPr>
              <w:t>4.8</w:t>
            </w:r>
          </w:p>
        </w:tc>
        <w:tc>
          <w:tcPr>
            <w:tcW w:w="1440" w:type="dxa"/>
            <w:gridSpan w:val="2"/>
          </w:tcPr>
          <w:p w14:paraId="41921C4C" w14:textId="77777777" w:rsidR="00941C84" w:rsidRPr="00AE7634" w:rsidRDefault="00000000">
            <w:pPr>
              <w:rPr>
                <w:rFonts w:ascii="Times New Roman" w:hAnsi="Times New Roman" w:cs="Times New Roman"/>
              </w:rPr>
            </w:pPr>
            <w:r w:rsidRPr="00AE7634">
              <w:rPr>
                <w:rFonts w:ascii="Times New Roman" w:hAnsi="Times New Roman" w:cs="Times New Roman"/>
              </w:rPr>
              <w:t>4.6</w:t>
            </w:r>
          </w:p>
        </w:tc>
        <w:tc>
          <w:tcPr>
            <w:tcW w:w="1440" w:type="dxa"/>
            <w:gridSpan w:val="3"/>
          </w:tcPr>
          <w:p w14:paraId="1D5455E5" w14:textId="77777777" w:rsidR="00941C84" w:rsidRPr="00AE7634" w:rsidRDefault="00000000">
            <w:pPr>
              <w:rPr>
                <w:rFonts w:ascii="Times New Roman" w:hAnsi="Times New Roman" w:cs="Times New Roman"/>
              </w:rPr>
            </w:pPr>
            <w:r w:rsidRPr="00AE7634">
              <w:rPr>
                <w:rFonts w:ascii="Times New Roman" w:hAnsi="Times New Roman" w:cs="Times New Roman"/>
              </w:rPr>
              <w:t>Medium</w:t>
            </w:r>
          </w:p>
        </w:tc>
        <w:tc>
          <w:tcPr>
            <w:tcW w:w="1440" w:type="dxa"/>
            <w:gridSpan w:val="2"/>
          </w:tcPr>
          <w:p w14:paraId="476FF434" w14:textId="77777777" w:rsidR="00941C84" w:rsidRPr="00AE7634" w:rsidRDefault="00000000">
            <w:pPr>
              <w:rPr>
                <w:rFonts w:ascii="Times New Roman" w:hAnsi="Times New Roman" w:cs="Times New Roman"/>
              </w:rPr>
            </w:pPr>
            <w:r w:rsidRPr="00AE7634">
              <w:rPr>
                <w:rFonts w:ascii="Times New Roman" w:hAnsi="Times New Roman" w:cs="Times New Roman"/>
              </w:rPr>
              <w:t>For digital signatures only.</w:t>
            </w:r>
          </w:p>
        </w:tc>
      </w:tr>
      <w:tr w:rsidR="00941C84" w:rsidRPr="00AE7634" w14:paraId="052E6CCC" w14:textId="77777777">
        <w:trPr>
          <w:jc w:val="center"/>
        </w:trPr>
        <w:tc>
          <w:tcPr>
            <w:tcW w:w="864" w:type="dxa"/>
          </w:tcPr>
          <w:p w14:paraId="4C305DEC" w14:textId="77777777" w:rsidR="00941C84" w:rsidRPr="00AE7634" w:rsidRDefault="00000000">
            <w:pPr>
              <w:rPr>
                <w:rFonts w:ascii="Times New Roman" w:hAnsi="Times New Roman" w:cs="Times New Roman"/>
              </w:rPr>
            </w:pPr>
            <w:r w:rsidRPr="00AE7634">
              <w:rPr>
                <w:rFonts w:ascii="Times New Roman" w:hAnsi="Times New Roman" w:cs="Times New Roman"/>
              </w:rPr>
              <w:t>Algorithm</w:t>
            </w:r>
          </w:p>
        </w:tc>
        <w:tc>
          <w:tcPr>
            <w:tcW w:w="864" w:type="dxa"/>
            <w:gridSpan w:val="2"/>
          </w:tcPr>
          <w:p w14:paraId="76901746" w14:textId="77777777" w:rsidR="00941C84" w:rsidRPr="00AE7634" w:rsidRDefault="00000000">
            <w:pPr>
              <w:rPr>
                <w:rFonts w:ascii="Times New Roman" w:hAnsi="Times New Roman" w:cs="Times New Roman"/>
              </w:rPr>
            </w:pPr>
            <w:r w:rsidRPr="00AE7634">
              <w:rPr>
                <w:rFonts w:ascii="Times New Roman" w:hAnsi="Times New Roman" w:cs="Times New Roman"/>
              </w:rPr>
              <w:t>Key Size (bits)</w:t>
            </w:r>
          </w:p>
        </w:tc>
        <w:tc>
          <w:tcPr>
            <w:tcW w:w="864" w:type="dxa"/>
          </w:tcPr>
          <w:p w14:paraId="10D9D1E4" w14:textId="77777777" w:rsidR="00941C84" w:rsidRPr="00AE7634" w:rsidRDefault="00000000">
            <w:pPr>
              <w:rPr>
                <w:rFonts w:ascii="Times New Roman" w:hAnsi="Times New Roman" w:cs="Times New Roman"/>
              </w:rPr>
            </w:pPr>
            <w:r w:rsidRPr="00AE7634">
              <w:rPr>
                <w:rFonts w:ascii="Times New Roman" w:hAnsi="Times New Roman" w:cs="Times New Roman"/>
              </w:rPr>
              <w:t>Average Encryption Time (ms)</w:t>
            </w:r>
          </w:p>
        </w:tc>
        <w:tc>
          <w:tcPr>
            <w:tcW w:w="864" w:type="dxa"/>
            <w:gridSpan w:val="2"/>
          </w:tcPr>
          <w:p w14:paraId="0F55DC3E" w14:textId="77777777" w:rsidR="00941C84" w:rsidRPr="00AE7634" w:rsidRDefault="00000000">
            <w:pPr>
              <w:rPr>
                <w:rFonts w:ascii="Times New Roman" w:hAnsi="Times New Roman" w:cs="Times New Roman"/>
              </w:rPr>
            </w:pPr>
            <w:r w:rsidRPr="00AE7634">
              <w:rPr>
                <w:rFonts w:ascii="Times New Roman" w:hAnsi="Times New Roman" w:cs="Times New Roman"/>
              </w:rPr>
              <w:t>Average Decryption Time (ms)</w:t>
            </w:r>
          </w:p>
        </w:tc>
        <w:tc>
          <w:tcPr>
            <w:tcW w:w="864" w:type="dxa"/>
          </w:tcPr>
          <w:p w14:paraId="6BEEE3C7" w14:textId="77777777" w:rsidR="00941C84" w:rsidRPr="00AE7634" w:rsidRDefault="00000000">
            <w:pPr>
              <w:rPr>
                <w:rFonts w:ascii="Times New Roman" w:hAnsi="Times New Roman" w:cs="Times New Roman"/>
              </w:rPr>
            </w:pPr>
            <w:r w:rsidRPr="00AE7634">
              <w:rPr>
                <w:rFonts w:ascii="Times New Roman" w:hAnsi="Times New Roman" w:cs="Times New Roman"/>
              </w:rPr>
              <w:t>Security Level</w:t>
            </w:r>
          </w:p>
        </w:tc>
        <w:tc>
          <w:tcPr>
            <w:tcW w:w="864" w:type="dxa"/>
          </w:tcPr>
          <w:p w14:paraId="46A53E68" w14:textId="77777777" w:rsidR="00941C84" w:rsidRPr="00AE7634" w:rsidRDefault="00000000">
            <w:pPr>
              <w:rPr>
                <w:rFonts w:ascii="Times New Roman" w:hAnsi="Times New Roman" w:cs="Times New Roman"/>
              </w:rPr>
            </w:pPr>
            <w:r w:rsidRPr="00AE7634">
              <w:rPr>
                <w:rFonts w:ascii="Times New Roman" w:hAnsi="Times New Roman" w:cs="Times New Roman"/>
              </w:rPr>
              <w:t>Usage Recommendations</w:t>
            </w:r>
          </w:p>
        </w:tc>
        <w:tc>
          <w:tcPr>
            <w:tcW w:w="864" w:type="dxa"/>
            <w:gridSpan w:val="2"/>
          </w:tcPr>
          <w:p w14:paraId="4C57F206" w14:textId="77777777" w:rsidR="00941C84" w:rsidRPr="00AE7634" w:rsidRDefault="00000000">
            <w:pPr>
              <w:rPr>
                <w:rFonts w:ascii="Times New Roman" w:hAnsi="Times New Roman" w:cs="Times New Roman"/>
              </w:rPr>
            </w:pPr>
            <w:r w:rsidRPr="00AE7634">
              <w:rPr>
                <w:rFonts w:ascii="Times New Roman" w:hAnsi="Times New Roman" w:cs="Times New Roman"/>
              </w:rPr>
              <w:t>Algorithm Type</w:t>
            </w:r>
          </w:p>
        </w:tc>
        <w:tc>
          <w:tcPr>
            <w:tcW w:w="864" w:type="dxa"/>
          </w:tcPr>
          <w:p w14:paraId="64ECACA4" w14:textId="77777777" w:rsidR="00941C84" w:rsidRPr="00AE7634" w:rsidRDefault="00000000">
            <w:pPr>
              <w:rPr>
                <w:rFonts w:ascii="Times New Roman" w:hAnsi="Times New Roman" w:cs="Times New Roman"/>
              </w:rPr>
            </w:pPr>
            <w:r w:rsidRPr="00AE7634">
              <w:rPr>
                <w:rFonts w:ascii="Times New Roman" w:hAnsi="Times New Roman" w:cs="Times New Roman"/>
              </w:rPr>
              <w:t>Common Use Cases</w:t>
            </w:r>
          </w:p>
        </w:tc>
        <w:tc>
          <w:tcPr>
            <w:tcW w:w="864" w:type="dxa"/>
            <w:gridSpan w:val="2"/>
          </w:tcPr>
          <w:p w14:paraId="66A7EEF6" w14:textId="77777777" w:rsidR="00941C84" w:rsidRPr="00AE7634" w:rsidRDefault="00000000">
            <w:pPr>
              <w:rPr>
                <w:rFonts w:ascii="Times New Roman" w:hAnsi="Times New Roman" w:cs="Times New Roman"/>
              </w:rPr>
            </w:pPr>
            <w:r w:rsidRPr="00AE7634">
              <w:rPr>
                <w:rFonts w:ascii="Times New Roman" w:hAnsi="Times New Roman" w:cs="Times New Roman"/>
              </w:rPr>
              <w:t>Speed Rating</w:t>
            </w:r>
          </w:p>
        </w:tc>
        <w:tc>
          <w:tcPr>
            <w:tcW w:w="864" w:type="dxa"/>
          </w:tcPr>
          <w:p w14:paraId="538735F9" w14:textId="77777777" w:rsidR="00941C84" w:rsidRPr="00AE7634" w:rsidRDefault="00000000">
            <w:pPr>
              <w:rPr>
                <w:rFonts w:ascii="Times New Roman" w:hAnsi="Times New Roman" w:cs="Times New Roman"/>
              </w:rPr>
            </w:pPr>
            <w:r w:rsidRPr="00AE7634">
              <w:rPr>
                <w:rFonts w:ascii="Times New Roman" w:hAnsi="Times New Roman" w:cs="Times New Roman"/>
              </w:rPr>
              <w:t>Key Lifetime</w:t>
            </w:r>
          </w:p>
        </w:tc>
      </w:tr>
      <w:tr w:rsidR="00941C84" w:rsidRPr="00AE7634" w14:paraId="69AE53D5" w14:textId="77777777">
        <w:trPr>
          <w:jc w:val="center"/>
        </w:trPr>
        <w:tc>
          <w:tcPr>
            <w:tcW w:w="864" w:type="dxa"/>
          </w:tcPr>
          <w:p w14:paraId="611091B1" w14:textId="77777777" w:rsidR="00941C84" w:rsidRPr="00AE7634" w:rsidRDefault="00000000">
            <w:pPr>
              <w:rPr>
                <w:rFonts w:ascii="Times New Roman" w:hAnsi="Times New Roman" w:cs="Times New Roman"/>
              </w:rPr>
            </w:pPr>
            <w:r w:rsidRPr="00AE7634">
              <w:rPr>
                <w:rFonts w:ascii="Times New Roman" w:hAnsi="Times New Roman" w:cs="Times New Roman"/>
              </w:rPr>
              <w:t>AES</w:t>
            </w:r>
          </w:p>
        </w:tc>
        <w:tc>
          <w:tcPr>
            <w:tcW w:w="864" w:type="dxa"/>
            <w:gridSpan w:val="2"/>
          </w:tcPr>
          <w:p w14:paraId="53B22D5C" w14:textId="77777777" w:rsidR="00941C84" w:rsidRPr="00AE7634" w:rsidRDefault="00000000">
            <w:pPr>
              <w:rPr>
                <w:rFonts w:ascii="Times New Roman" w:hAnsi="Times New Roman" w:cs="Times New Roman"/>
              </w:rPr>
            </w:pPr>
            <w:r w:rsidRPr="00AE7634">
              <w:rPr>
                <w:rFonts w:ascii="Times New Roman" w:hAnsi="Times New Roman" w:cs="Times New Roman"/>
              </w:rPr>
              <w:t>256</w:t>
            </w:r>
          </w:p>
        </w:tc>
        <w:tc>
          <w:tcPr>
            <w:tcW w:w="864" w:type="dxa"/>
          </w:tcPr>
          <w:p w14:paraId="7582F823" w14:textId="77777777" w:rsidR="00941C84" w:rsidRPr="00AE7634" w:rsidRDefault="00000000">
            <w:pPr>
              <w:rPr>
                <w:rFonts w:ascii="Times New Roman" w:hAnsi="Times New Roman" w:cs="Times New Roman"/>
              </w:rPr>
            </w:pPr>
            <w:r w:rsidRPr="00AE7634">
              <w:rPr>
                <w:rFonts w:ascii="Times New Roman" w:hAnsi="Times New Roman" w:cs="Times New Roman"/>
              </w:rPr>
              <w:t>2.0</w:t>
            </w:r>
          </w:p>
        </w:tc>
        <w:tc>
          <w:tcPr>
            <w:tcW w:w="864" w:type="dxa"/>
            <w:gridSpan w:val="2"/>
          </w:tcPr>
          <w:p w14:paraId="3C764F20" w14:textId="77777777" w:rsidR="00941C84" w:rsidRPr="00AE7634" w:rsidRDefault="00000000">
            <w:pPr>
              <w:rPr>
                <w:rFonts w:ascii="Times New Roman" w:hAnsi="Times New Roman" w:cs="Times New Roman"/>
              </w:rPr>
            </w:pPr>
            <w:r w:rsidRPr="00AE7634">
              <w:rPr>
                <w:rFonts w:ascii="Times New Roman" w:hAnsi="Times New Roman" w:cs="Times New Roman"/>
              </w:rPr>
              <w:t>1.9</w:t>
            </w:r>
          </w:p>
        </w:tc>
        <w:tc>
          <w:tcPr>
            <w:tcW w:w="864" w:type="dxa"/>
          </w:tcPr>
          <w:p w14:paraId="21C65492" w14:textId="77777777" w:rsidR="00941C84" w:rsidRPr="00AE7634" w:rsidRDefault="00000000">
            <w:pPr>
              <w:rPr>
                <w:rFonts w:ascii="Times New Roman" w:hAnsi="Times New Roman" w:cs="Times New Roman"/>
              </w:rPr>
            </w:pPr>
            <w:r w:rsidRPr="00AE7634">
              <w:rPr>
                <w:rFonts w:ascii="Times New Roman" w:hAnsi="Times New Roman" w:cs="Times New Roman"/>
              </w:rPr>
              <w:t>High</w:t>
            </w:r>
          </w:p>
        </w:tc>
        <w:tc>
          <w:tcPr>
            <w:tcW w:w="864" w:type="dxa"/>
          </w:tcPr>
          <w:p w14:paraId="50A725A0" w14:textId="77777777" w:rsidR="00941C84" w:rsidRPr="00AE7634" w:rsidRDefault="00000000">
            <w:pPr>
              <w:rPr>
                <w:rFonts w:ascii="Times New Roman" w:hAnsi="Times New Roman" w:cs="Times New Roman"/>
              </w:rPr>
            </w:pPr>
            <w:r w:rsidRPr="00AE7634">
              <w:rPr>
                <w:rFonts w:ascii="Times New Roman" w:hAnsi="Times New Roman" w:cs="Times New Roman"/>
              </w:rPr>
              <w:t>Suitable for most applications.</w:t>
            </w:r>
          </w:p>
        </w:tc>
        <w:tc>
          <w:tcPr>
            <w:tcW w:w="864" w:type="dxa"/>
            <w:gridSpan w:val="2"/>
          </w:tcPr>
          <w:p w14:paraId="375B5AFE" w14:textId="77777777" w:rsidR="00941C84" w:rsidRPr="00AE7634" w:rsidRDefault="00000000">
            <w:pPr>
              <w:rPr>
                <w:rFonts w:ascii="Times New Roman" w:hAnsi="Times New Roman" w:cs="Times New Roman"/>
              </w:rPr>
            </w:pPr>
            <w:r w:rsidRPr="00AE7634">
              <w:rPr>
                <w:rFonts w:ascii="Times New Roman" w:hAnsi="Times New Roman" w:cs="Times New Roman"/>
              </w:rPr>
              <w:t>Symmetric</w:t>
            </w:r>
          </w:p>
        </w:tc>
        <w:tc>
          <w:tcPr>
            <w:tcW w:w="864" w:type="dxa"/>
          </w:tcPr>
          <w:p w14:paraId="46BEA361" w14:textId="77777777" w:rsidR="00941C84" w:rsidRPr="00AE7634" w:rsidRDefault="00000000">
            <w:pPr>
              <w:rPr>
                <w:rFonts w:ascii="Times New Roman" w:hAnsi="Times New Roman" w:cs="Times New Roman"/>
              </w:rPr>
            </w:pPr>
            <w:r w:rsidRPr="00AE7634">
              <w:rPr>
                <w:rFonts w:ascii="Times New Roman" w:hAnsi="Times New Roman" w:cs="Times New Roman"/>
              </w:rPr>
              <w:t>Data encryption</w:t>
            </w:r>
          </w:p>
        </w:tc>
        <w:tc>
          <w:tcPr>
            <w:tcW w:w="864" w:type="dxa"/>
            <w:gridSpan w:val="2"/>
          </w:tcPr>
          <w:p w14:paraId="1A8EA9AA" w14:textId="77777777" w:rsidR="00941C84" w:rsidRPr="00AE7634" w:rsidRDefault="00000000">
            <w:pPr>
              <w:rPr>
                <w:rFonts w:ascii="Times New Roman" w:hAnsi="Times New Roman" w:cs="Times New Roman"/>
              </w:rPr>
            </w:pPr>
            <w:r w:rsidRPr="00AE7634">
              <w:rPr>
                <w:rFonts w:ascii="Times New Roman" w:hAnsi="Times New Roman" w:cs="Times New Roman"/>
              </w:rPr>
              <w:t>Fast</w:t>
            </w:r>
          </w:p>
        </w:tc>
        <w:tc>
          <w:tcPr>
            <w:tcW w:w="864" w:type="dxa"/>
          </w:tcPr>
          <w:p w14:paraId="6E0FA809" w14:textId="77777777" w:rsidR="00941C84" w:rsidRPr="00AE7634" w:rsidRDefault="00000000">
            <w:pPr>
              <w:rPr>
                <w:rFonts w:ascii="Times New Roman" w:hAnsi="Times New Roman" w:cs="Times New Roman"/>
              </w:rPr>
            </w:pPr>
            <w:r w:rsidRPr="00AE7634">
              <w:rPr>
                <w:rFonts w:ascii="Times New Roman" w:hAnsi="Times New Roman" w:cs="Times New Roman"/>
              </w:rPr>
              <w:t>Medium-term</w:t>
            </w:r>
          </w:p>
        </w:tc>
      </w:tr>
      <w:tr w:rsidR="00941C84" w:rsidRPr="00AE7634" w14:paraId="6EA35E1A" w14:textId="77777777">
        <w:trPr>
          <w:jc w:val="center"/>
        </w:trPr>
        <w:tc>
          <w:tcPr>
            <w:tcW w:w="864" w:type="dxa"/>
          </w:tcPr>
          <w:p w14:paraId="5FD3083D" w14:textId="77777777" w:rsidR="00941C84" w:rsidRPr="00AE7634" w:rsidRDefault="00000000">
            <w:pPr>
              <w:rPr>
                <w:rFonts w:ascii="Times New Roman" w:hAnsi="Times New Roman" w:cs="Times New Roman"/>
              </w:rPr>
            </w:pPr>
            <w:r w:rsidRPr="00AE7634">
              <w:rPr>
                <w:rFonts w:ascii="Times New Roman" w:hAnsi="Times New Roman" w:cs="Times New Roman"/>
              </w:rPr>
              <w:t>ECC</w:t>
            </w:r>
          </w:p>
        </w:tc>
        <w:tc>
          <w:tcPr>
            <w:tcW w:w="864" w:type="dxa"/>
            <w:gridSpan w:val="2"/>
          </w:tcPr>
          <w:p w14:paraId="3DF001A6" w14:textId="77777777" w:rsidR="00941C84" w:rsidRPr="00AE7634" w:rsidRDefault="00000000">
            <w:pPr>
              <w:rPr>
                <w:rFonts w:ascii="Times New Roman" w:hAnsi="Times New Roman" w:cs="Times New Roman"/>
              </w:rPr>
            </w:pPr>
            <w:r w:rsidRPr="00AE7634">
              <w:rPr>
                <w:rFonts w:ascii="Times New Roman" w:hAnsi="Times New Roman" w:cs="Times New Roman"/>
              </w:rPr>
              <w:t>P-256</w:t>
            </w:r>
          </w:p>
        </w:tc>
        <w:tc>
          <w:tcPr>
            <w:tcW w:w="864" w:type="dxa"/>
          </w:tcPr>
          <w:p w14:paraId="3B7C0FF4" w14:textId="77777777" w:rsidR="00941C84" w:rsidRPr="00AE7634" w:rsidRDefault="00000000">
            <w:pPr>
              <w:rPr>
                <w:rFonts w:ascii="Times New Roman" w:hAnsi="Times New Roman" w:cs="Times New Roman"/>
              </w:rPr>
            </w:pPr>
            <w:r w:rsidRPr="00AE7634">
              <w:rPr>
                <w:rFonts w:ascii="Times New Roman" w:hAnsi="Times New Roman" w:cs="Times New Roman"/>
              </w:rPr>
              <w:t>4.2</w:t>
            </w:r>
          </w:p>
        </w:tc>
        <w:tc>
          <w:tcPr>
            <w:tcW w:w="864" w:type="dxa"/>
            <w:gridSpan w:val="2"/>
          </w:tcPr>
          <w:p w14:paraId="217CC488" w14:textId="77777777" w:rsidR="00941C84" w:rsidRPr="00AE7634" w:rsidRDefault="00000000">
            <w:pPr>
              <w:rPr>
                <w:rFonts w:ascii="Times New Roman" w:hAnsi="Times New Roman" w:cs="Times New Roman"/>
              </w:rPr>
            </w:pPr>
            <w:r w:rsidRPr="00AE7634">
              <w:rPr>
                <w:rFonts w:ascii="Times New Roman" w:hAnsi="Times New Roman" w:cs="Times New Roman"/>
              </w:rPr>
              <w:t>4.0</w:t>
            </w:r>
          </w:p>
        </w:tc>
        <w:tc>
          <w:tcPr>
            <w:tcW w:w="864" w:type="dxa"/>
          </w:tcPr>
          <w:p w14:paraId="4A8C546C" w14:textId="77777777" w:rsidR="00941C84" w:rsidRPr="00AE7634" w:rsidRDefault="00000000">
            <w:pPr>
              <w:rPr>
                <w:rFonts w:ascii="Times New Roman" w:hAnsi="Times New Roman" w:cs="Times New Roman"/>
              </w:rPr>
            </w:pPr>
            <w:r w:rsidRPr="00AE7634">
              <w:rPr>
                <w:rFonts w:ascii="Times New Roman" w:hAnsi="Times New Roman" w:cs="Times New Roman"/>
              </w:rPr>
              <w:t>High</w:t>
            </w:r>
          </w:p>
        </w:tc>
        <w:tc>
          <w:tcPr>
            <w:tcW w:w="864" w:type="dxa"/>
          </w:tcPr>
          <w:p w14:paraId="048F83DC" w14:textId="77777777" w:rsidR="00941C84" w:rsidRPr="00AE7634" w:rsidRDefault="00000000">
            <w:pPr>
              <w:rPr>
                <w:rFonts w:ascii="Times New Roman" w:hAnsi="Times New Roman" w:cs="Times New Roman"/>
              </w:rPr>
            </w:pPr>
            <w:r w:rsidRPr="00AE7634">
              <w:rPr>
                <w:rFonts w:ascii="Times New Roman" w:hAnsi="Times New Roman" w:cs="Times New Roman"/>
              </w:rPr>
              <w:t>For secure key exchanges.</w:t>
            </w:r>
          </w:p>
        </w:tc>
        <w:tc>
          <w:tcPr>
            <w:tcW w:w="864" w:type="dxa"/>
            <w:gridSpan w:val="2"/>
          </w:tcPr>
          <w:p w14:paraId="10C2537C" w14:textId="77777777" w:rsidR="00941C84" w:rsidRPr="00AE7634" w:rsidRDefault="00000000">
            <w:pPr>
              <w:rPr>
                <w:rFonts w:ascii="Times New Roman" w:hAnsi="Times New Roman" w:cs="Times New Roman"/>
              </w:rPr>
            </w:pPr>
            <w:r w:rsidRPr="00AE7634">
              <w:rPr>
                <w:rFonts w:ascii="Times New Roman" w:hAnsi="Times New Roman" w:cs="Times New Roman"/>
              </w:rPr>
              <w:t>Asymmetric</w:t>
            </w:r>
          </w:p>
        </w:tc>
        <w:tc>
          <w:tcPr>
            <w:tcW w:w="864" w:type="dxa"/>
          </w:tcPr>
          <w:p w14:paraId="0A09773E" w14:textId="77777777" w:rsidR="00941C84" w:rsidRPr="00AE7634" w:rsidRDefault="00000000">
            <w:pPr>
              <w:rPr>
                <w:rFonts w:ascii="Times New Roman" w:hAnsi="Times New Roman" w:cs="Times New Roman"/>
              </w:rPr>
            </w:pPr>
            <w:r w:rsidRPr="00AE7634">
              <w:rPr>
                <w:rFonts w:ascii="Times New Roman" w:hAnsi="Times New Roman" w:cs="Times New Roman"/>
              </w:rPr>
              <w:t>Key exchange, Digital signatures</w:t>
            </w:r>
          </w:p>
        </w:tc>
        <w:tc>
          <w:tcPr>
            <w:tcW w:w="864" w:type="dxa"/>
            <w:gridSpan w:val="2"/>
          </w:tcPr>
          <w:p w14:paraId="28304C08" w14:textId="77777777" w:rsidR="00941C84" w:rsidRPr="00AE7634" w:rsidRDefault="00000000">
            <w:pPr>
              <w:rPr>
                <w:rFonts w:ascii="Times New Roman" w:hAnsi="Times New Roman" w:cs="Times New Roman"/>
              </w:rPr>
            </w:pPr>
            <w:r w:rsidRPr="00AE7634">
              <w:rPr>
                <w:rFonts w:ascii="Times New Roman" w:hAnsi="Times New Roman" w:cs="Times New Roman"/>
              </w:rPr>
              <w:t>Moderate</w:t>
            </w:r>
          </w:p>
        </w:tc>
        <w:tc>
          <w:tcPr>
            <w:tcW w:w="864" w:type="dxa"/>
          </w:tcPr>
          <w:p w14:paraId="5FE1A5D2" w14:textId="77777777" w:rsidR="00941C84" w:rsidRPr="00AE7634" w:rsidRDefault="00000000">
            <w:pPr>
              <w:rPr>
                <w:rFonts w:ascii="Times New Roman" w:hAnsi="Times New Roman" w:cs="Times New Roman"/>
              </w:rPr>
            </w:pPr>
            <w:r w:rsidRPr="00AE7634">
              <w:rPr>
                <w:rFonts w:ascii="Times New Roman" w:hAnsi="Times New Roman" w:cs="Times New Roman"/>
              </w:rPr>
              <w:t>Long-term</w:t>
            </w:r>
          </w:p>
        </w:tc>
      </w:tr>
      <w:tr w:rsidR="00941C84" w:rsidRPr="00AE7634" w14:paraId="1FB37DB2" w14:textId="77777777">
        <w:trPr>
          <w:jc w:val="center"/>
        </w:trPr>
        <w:tc>
          <w:tcPr>
            <w:tcW w:w="864" w:type="dxa"/>
          </w:tcPr>
          <w:p w14:paraId="0C5DEC1B" w14:textId="77777777" w:rsidR="00941C84" w:rsidRPr="00AE7634" w:rsidRDefault="00000000">
            <w:pPr>
              <w:rPr>
                <w:rFonts w:ascii="Times New Roman" w:hAnsi="Times New Roman" w:cs="Times New Roman"/>
              </w:rPr>
            </w:pPr>
            <w:r w:rsidRPr="00AE7634">
              <w:rPr>
                <w:rFonts w:ascii="Times New Roman" w:hAnsi="Times New Roman" w:cs="Times New Roman"/>
              </w:rPr>
              <w:t>RSA</w:t>
            </w:r>
          </w:p>
        </w:tc>
        <w:tc>
          <w:tcPr>
            <w:tcW w:w="864" w:type="dxa"/>
            <w:gridSpan w:val="2"/>
          </w:tcPr>
          <w:p w14:paraId="0A378794" w14:textId="77777777" w:rsidR="00941C84" w:rsidRPr="00AE7634" w:rsidRDefault="00000000">
            <w:pPr>
              <w:rPr>
                <w:rFonts w:ascii="Times New Roman" w:hAnsi="Times New Roman" w:cs="Times New Roman"/>
              </w:rPr>
            </w:pPr>
            <w:r w:rsidRPr="00AE7634">
              <w:rPr>
                <w:rFonts w:ascii="Times New Roman" w:hAnsi="Times New Roman" w:cs="Times New Roman"/>
              </w:rPr>
              <w:t>2048</w:t>
            </w:r>
          </w:p>
        </w:tc>
        <w:tc>
          <w:tcPr>
            <w:tcW w:w="864" w:type="dxa"/>
          </w:tcPr>
          <w:p w14:paraId="0F58DBFC" w14:textId="77777777" w:rsidR="00941C84" w:rsidRPr="00AE7634" w:rsidRDefault="00000000">
            <w:pPr>
              <w:rPr>
                <w:rFonts w:ascii="Times New Roman" w:hAnsi="Times New Roman" w:cs="Times New Roman"/>
              </w:rPr>
            </w:pPr>
            <w:r w:rsidRPr="00AE7634">
              <w:rPr>
                <w:rFonts w:ascii="Times New Roman" w:hAnsi="Times New Roman" w:cs="Times New Roman"/>
              </w:rPr>
              <w:t>5.5</w:t>
            </w:r>
          </w:p>
        </w:tc>
        <w:tc>
          <w:tcPr>
            <w:tcW w:w="864" w:type="dxa"/>
            <w:gridSpan w:val="2"/>
          </w:tcPr>
          <w:p w14:paraId="5EFC1442" w14:textId="77777777" w:rsidR="00941C84" w:rsidRPr="00AE7634" w:rsidRDefault="00000000">
            <w:pPr>
              <w:rPr>
                <w:rFonts w:ascii="Times New Roman" w:hAnsi="Times New Roman" w:cs="Times New Roman"/>
              </w:rPr>
            </w:pPr>
            <w:r w:rsidRPr="00AE7634">
              <w:rPr>
                <w:rFonts w:ascii="Times New Roman" w:hAnsi="Times New Roman" w:cs="Times New Roman"/>
              </w:rPr>
              <w:t>5.3</w:t>
            </w:r>
          </w:p>
        </w:tc>
        <w:tc>
          <w:tcPr>
            <w:tcW w:w="864" w:type="dxa"/>
          </w:tcPr>
          <w:p w14:paraId="07A20D49" w14:textId="77777777" w:rsidR="00941C84" w:rsidRPr="00AE7634" w:rsidRDefault="00000000">
            <w:pPr>
              <w:rPr>
                <w:rFonts w:ascii="Times New Roman" w:hAnsi="Times New Roman" w:cs="Times New Roman"/>
              </w:rPr>
            </w:pPr>
            <w:r w:rsidRPr="00AE7634">
              <w:rPr>
                <w:rFonts w:ascii="Times New Roman" w:hAnsi="Times New Roman" w:cs="Times New Roman"/>
              </w:rPr>
              <w:t>High</w:t>
            </w:r>
          </w:p>
        </w:tc>
        <w:tc>
          <w:tcPr>
            <w:tcW w:w="864" w:type="dxa"/>
          </w:tcPr>
          <w:p w14:paraId="6EE44CCF" w14:textId="77777777" w:rsidR="00941C84" w:rsidRPr="00AE7634" w:rsidRDefault="00000000">
            <w:pPr>
              <w:rPr>
                <w:rFonts w:ascii="Times New Roman" w:hAnsi="Times New Roman" w:cs="Times New Roman"/>
              </w:rPr>
            </w:pPr>
            <w:r w:rsidRPr="00AE7634">
              <w:rPr>
                <w:rFonts w:ascii="Times New Roman" w:hAnsi="Times New Roman" w:cs="Times New Roman"/>
              </w:rPr>
              <w:t>For digital signatures and encryption.</w:t>
            </w:r>
          </w:p>
        </w:tc>
        <w:tc>
          <w:tcPr>
            <w:tcW w:w="864" w:type="dxa"/>
            <w:gridSpan w:val="2"/>
          </w:tcPr>
          <w:p w14:paraId="4763903E" w14:textId="77777777" w:rsidR="00941C84" w:rsidRPr="00AE7634" w:rsidRDefault="00000000">
            <w:pPr>
              <w:rPr>
                <w:rFonts w:ascii="Times New Roman" w:hAnsi="Times New Roman" w:cs="Times New Roman"/>
              </w:rPr>
            </w:pPr>
            <w:r w:rsidRPr="00AE7634">
              <w:rPr>
                <w:rFonts w:ascii="Times New Roman" w:hAnsi="Times New Roman" w:cs="Times New Roman"/>
              </w:rPr>
              <w:t>Asymmetric</w:t>
            </w:r>
          </w:p>
        </w:tc>
        <w:tc>
          <w:tcPr>
            <w:tcW w:w="864" w:type="dxa"/>
          </w:tcPr>
          <w:p w14:paraId="51A17BDB" w14:textId="77777777" w:rsidR="00941C84" w:rsidRPr="00AE7634" w:rsidRDefault="00000000">
            <w:pPr>
              <w:rPr>
                <w:rFonts w:ascii="Times New Roman" w:hAnsi="Times New Roman" w:cs="Times New Roman"/>
              </w:rPr>
            </w:pPr>
            <w:r w:rsidRPr="00AE7634">
              <w:rPr>
                <w:rFonts w:ascii="Times New Roman" w:hAnsi="Times New Roman" w:cs="Times New Roman"/>
              </w:rPr>
              <w:t>Digital signatures, Encryption</w:t>
            </w:r>
          </w:p>
        </w:tc>
        <w:tc>
          <w:tcPr>
            <w:tcW w:w="864" w:type="dxa"/>
            <w:gridSpan w:val="2"/>
          </w:tcPr>
          <w:p w14:paraId="3B195886" w14:textId="77777777" w:rsidR="00941C84" w:rsidRPr="00AE7634" w:rsidRDefault="00000000">
            <w:pPr>
              <w:rPr>
                <w:rFonts w:ascii="Times New Roman" w:hAnsi="Times New Roman" w:cs="Times New Roman"/>
              </w:rPr>
            </w:pPr>
            <w:r w:rsidRPr="00AE7634">
              <w:rPr>
                <w:rFonts w:ascii="Times New Roman" w:hAnsi="Times New Roman" w:cs="Times New Roman"/>
              </w:rPr>
              <w:t>Slow</w:t>
            </w:r>
          </w:p>
        </w:tc>
        <w:tc>
          <w:tcPr>
            <w:tcW w:w="864" w:type="dxa"/>
          </w:tcPr>
          <w:p w14:paraId="5665EFF5" w14:textId="77777777" w:rsidR="00941C84" w:rsidRPr="00AE7634" w:rsidRDefault="00000000">
            <w:pPr>
              <w:rPr>
                <w:rFonts w:ascii="Times New Roman" w:hAnsi="Times New Roman" w:cs="Times New Roman"/>
              </w:rPr>
            </w:pPr>
            <w:r w:rsidRPr="00AE7634">
              <w:rPr>
                <w:rFonts w:ascii="Times New Roman" w:hAnsi="Times New Roman" w:cs="Times New Roman"/>
              </w:rPr>
              <w:t>Long-term</w:t>
            </w:r>
          </w:p>
        </w:tc>
      </w:tr>
      <w:tr w:rsidR="00941C84" w:rsidRPr="00AE7634" w14:paraId="7410C0C1" w14:textId="77777777">
        <w:trPr>
          <w:jc w:val="center"/>
        </w:trPr>
        <w:tc>
          <w:tcPr>
            <w:tcW w:w="864" w:type="dxa"/>
          </w:tcPr>
          <w:p w14:paraId="43E9DA86" w14:textId="77777777" w:rsidR="00941C84" w:rsidRPr="00AE7634" w:rsidRDefault="00000000">
            <w:pPr>
              <w:rPr>
                <w:rFonts w:ascii="Times New Roman" w:hAnsi="Times New Roman" w:cs="Times New Roman"/>
              </w:rPr>
            </w:pPr>
            <w:r w:rsidRPr="00AE7634">
              <w:rPr>
                <w:rFonts w:ascii="Times New Roman" w:hAnsi="Times New Roman" w:cs="Times New Roman"/>
              </w:rPr>
              <w:t>Blowfish</w:t>
            </w:r>
          </w:p>
        </w:tc>
        <w:tc>
          <w:tcPr>
            <w:tcW w:w="864" w:type="dxa"/>
            <w:gridSpan w:val="2"/>
          </w:tcPr>
          <w:p w14:paraId="7D711DBE" w14:textId="77777777" w:rsidR="00941C84" w:rsidRPr="00AE7634" w:rsidRDefault="00000000">
            <w:pPr>
              <w:rPr>
                <w:rFonts w:ascii="Times New Roman" w:hAnsi="Times New Roman" w:cs="Times New Roman"/>
              </w:rPr>
            </w:pPr>
            <w:r w:rsidRPr="00AE7634">
              <w:rPr>
                <w:rFonts w:ascii="Times New Roman" w:hAnsi="Times New Roman" w:cs="Times New Roman"/>
              </w:rPr>
              <w:t>128</w:t>
            </w:r>
          </w:p>
        </w:tc>
        <w:tc>
          <w:tcPr>
            <w:tcW w:w="864" w:type="dxa"/>
          </w:tcPr>
          <w:p w14:paraId="778F04C5" w14:textId="77777777" w:rsidR="00941C84" w:rsidRPr="00AE7634" w:rsidRDefault="00000000">
            <w:pPr>
              <w:rPr>
                <w:rFonts w:ascii="Times New Roman" w:hAnsi="Times New Roman" w:cs="Times New Roman"/>
              </w:rPr>
            </w:pPr>
            <w:r w:rsidRPr="00AE7634">
              <w:rPr>
                <w:rFonts w:ascii="Times New Roman" w:hAnsi="Times New Roman" w:cs="Times New Roman"/>
              </w:rPr>
              <w:t>1.8</w:t>
            </w:r>
          </w:p>
        </w:tc>
        <w:tc>
          <w:tcPr>
            <w:tcW w:w="864" w:type="dxa"/>
            <w:gridSpan w:val="2"/>
          </w:tcPr>
          <w:p w14:paraId="44B6F86C" w14:textId="77777777" w:rsidR="00941C84" w:rsidRPr="00AE7634" w:rsidRDefault="00000000">
            <w:pPr>
              <w:rPr>
                <w:rFonts w:ascii="Times New Roman" w:hAnsi="Times New Roman" w:cs="Times New Roman"/>
              </w:rPr>
            </w:pPr>
            <w:r w:rsidRPr="00AE7634">
              <w:rPr>
                <w:rFonts w:ascii="Times New Roman" w:hAnsi="Times New Roman" w:cs="Times New Roman"/>
              </w:rPr>
              <w:t>1.7</w:t>
            </w:r>
          </w:p>
        </w:tc>
        <w:tc>
          <w:tcPr>
            <w:tcW w:w="864" w:type="dxa"/>
          </w:tcPr>
          <w:p w14:paraId="3A650EA4" w14:textId="77777777" w:rsidR="00941C84" w:rsidRPr="00AE7634" w:rsidRDefault="00000000">
            <w:pPr>
              <w:rPr>
                <w:rFonts w:ascii="Times New Roman" w:hAnsi="Times New Roman" w:cs="Times New Roman"/>
              </w:rPr>
            </w:pPr>
            <w:r w:rsidRPr="00AE7634">
              <w:rPr>
                <w:rFonts w:ascii="Times New Roman" w:hAnsi="Times New Roman" w:cs="Times New Roman"/>
              </w:rPr>
              <w:t>Medium</w:t>
            </w:r>
          </w:p>
        </w:tc>
        <w:tc>
          <w:tcPr>
            <w:tcW w:w="864" w:type="dxa"/>
          </w:tcPr>
          <w:p w14:paraId="51EF8763" w14:textId="77777777" w:rsidR="00941C84" w:rsidRPr="00AE7634" w:rsidRDefault="00000000">
            <w:pPr>
              <w:rPr>
                <w:rFonts w:ascii="Times New Roman" w:hAnsi="Times New Roman" w:cs="Times New Roman"/>
              </w:rPr>
            </w:pPr>
            <w:r w:rsidRPr="00AE7634">
              <w:rPr>
                <w:rFonts w:ascii="Times New Roman" w:hAnsi="Times New Roman" w:cs="Times New Roman"/>
              </w:rPr>
              <w:t>Legacy systems.</w:t>
            </w:r>
          </w:p>
        </w:tc>
        <w:tc>
          <w:tcPr>
            <w:tcW w:w="864" w:type="dxa"/>
            <w:gridSpan w:val="2"/>
          </w:tcPr>
          <w:p w14:paraId="6D29CAB0" w14:textId="77777777" w:rsidR="00941C84" w:rsidRPr="00AE7634" w:rsidRDefault="00000000">
            <w:pPr>
              <w:rPr>
                <w:rFonts w:ascii="Times New Roman" w:hAnsi="Times New Roman" w:cs="Times New Roman"/>
              </w:rPr>
            </w:pPr>
            <w:r w:rsidRPr="00AE7634">
              <w:rPr>
                <w:rFonts w:ascii="Times New Roman" w:hAnsi="Times New Roman" w:cs="Times New Roman"/>
              </w:rPr>
              <w:t>Symmetric</w:t>
            </w:r>
          </w:p>
        </w:tc>
        <w:tc>
          <w:tcPr>
            <w:tcW w:w="864" w:type="dxa"/>
          </w:tcPr>
          <w:p w14:paraId="7751A716" w14:textId="77777777" w:rsidR="00941C84" w:rsidRPr="00AE7634" w:rsidRDefault="00000000">
            <w:pPr>
              <w:rPr>
                <w:rFonts w:ascii="Times New Roman" w:hAnsi="Times New Roman" w:cs="Times New Roman"/>
              </w:rPr>
            </w:pPr>
            <w:r w:rsidRPr="00AE7634">
              <w:rPr>
                <w:rFonts w:ascii="Times New Roman" w:hAnsi="Times New Roman" w:cs="Times New Roman"/>
              </w:rPr>
              <w:t>Data encryption</w:t>
            </w:r>
          </w:p>
        </w:tc>
        <w:tc>
          <w:tcPr>
            <w:tcW w:w="864" w:type="dxa"/>
            <w:gridSpan w:val="2"/>
          </w:tcPr>
          <w:p w14:paraId="1283FF97" w14:textId="77777777" w:rsidR="00941C84" w:rsidRPr="00AE7634" w:rsidRDefault="00000000">
            <w:pPr>
              <w:rPr>
                <w:rFonts w:ascii="Times New Roman" w:hAnsi="Times New Roman" w:cs="Times New Roman"/>
              </w:rPr>
            </w:pPr>
            <w:r w:rsidRPr="00AE7634">
              <w:rPr>
                <w:rFonts w:ascii="Times New Roman" w:hAnsi="Times New Roman" w:cs="Times New Roman"/>
              </w:rPr>
              <w:t>Fast</w:t>
            </w:r>
          </w:p>
        </w:tc>
        <w:tc>
          <w:tcPr>
            <w:tcW w:w="864" w:type="dxa"/>
          </w:tcPr>
          <w:p w14:paraId="6CF0FC6D" w14:textId="77777777" w:rsidR="00941C84" w:rsidRPr="00AE7634" w:rsidRDefault="00000000">
            <w:pPr>
              <w:rPr>
                <w:rFonts w:ascii="Times New Roman" w:hAnsi="Times New Roman" w:cs="Times New Roman"/>
              </w:rPr>
            </w:pPr>
            <w:r w:rsidRPr="00AE7634">
              <w:rPr>
                <w:rFonts w:ascii="Times New Roman" w:hAnsi="Times New Roman" w:cs="Times New Roman"/>
              </w:rPr>
              <w:t>Short-term</w:t>
            </w:r>
          </w:p>
        </w:tc>
      </w:tr>
      <w:tr w:rsidR="00941C84" w:rsidRPr="00AE7634" w14:paraId="35CD6066" w14:textId="77777777">
        <w:trPr>
          <w:jc w:val="center"/>
        </w:trPr>
        <w:tc>
          <w:tcPr>
            <w:tcW w:w="864" w:type="dxa"/>
          </w:tcPr>
          <w:p w14:paraId="41BFA054" w14:textId="77777777" w:rsidR="00941C84" w:rsidRPr="00AE7634" w:rsidRDefault="00000000">
            <w:pPr>
              <w:rPr>
                <w:rFonts w:ascii="Times New Roman" w:hAnsi="Times New Roman" w:cs="Times New Roman"/>
              </w:rPr>
            </w:pPr>
            <w:r w:rsidRPr="00AE7634">
              <w:rPr>
                <w:rFonts w:ascii="Times New Roman" w:hAnsi="Times New Roman" w:cs="Times New Roman"/>
              </w:rPr>
              <w:t>DSA</w:t>
            </w:r>
          </w:p>
        </w:tc>
        <w:tc>
          <w:tcPr>
            <w:tcW w:w="864" w:type="dxa"/>
            <w:gridSpan w:val="2"/>
          </w:tcPr>
          <w:p w14:paraId="6F7685DD" w14:textId="77777777" w:rsidR="00941C84" w:rsidRPr="00AE7634" w:rsidRDefault="00000000">
            <w:pPr>
              <w:rPr>
                <w:rFonts w:ascii="Times New Roman" w:hAnsi="Times New Roman" w:cs="Times New Roman"/>
              </w:rPr>
            </w:pPr>
            <w:r w:rsidRPr="00AE7634">
              <w:rPr>
                <w:rFonts w:ascii="Times New Roman" w:hAnsi="Times New Roman" w:cs="Times New Roman"/>
              </w:rPr>
              <w:t>1024</w:t>
            </w:r>
          </w:p>
        </w:tc>
        <w:tc>
          <w:tcPr>
            <w:tcW w:w="864" w:type="dxa"/>
          </w:tcPr>
          <w:p w14:paraId="30FA56D6" w14:textId="77777777" w:rsidR="00941C84" w:rsidRPr="00AE7634" w:rsidRDefault="00000000">
            <w:pPr>
              <w:rPr>
                <w:rFonts w:ascii="Times New Roman" w:hAnsi="Times New Roman" w:cs="Times New Roman"/>
              </w:rPr>
            </w:pPr>
            <w:r w:rsidRPr="00AE7634">
              <w:rPr>
                <w:rFonts w:ascii="Times New Roman" w:hAnsi="Times New Roman" w:cs="Times New Roman"/>
              </w:rPr>
              <w:t>4.8</w:t>
            </w:r>
          </w:p>
        </w:tc>
        <w:tc>
          <w:tcPr>
            <w:tcW w:w="864" w:type="dxa"/>
            <w:gridSpan w:val="2"/>
          </w:tcPr>
          <w:p w14:paraId="0EE22AC9" w14:textId="77777777" w:rsidR="00941C84" w:rsidRPr="00AE7634" w:rsidRDefault="00000000">
            <w:pPr>
              <w:rPr>
                <w:rFonts w:ascii="Times New Roman" w:hAnsi="Times New Roman" w:cs="Times New Roman"/>
              </w:rPr>
            </w:pPr>
            <w:r w:rsidRPr="00AE7634">
              <w:rPr>
                <w:rFonts w:ascii="Times New Roman" w:hAnsi="Times New Roman" w:cs="Times New Roman"/>
              </w:rPr>
              <w:t>4.6</w:t>
            </w:r>
          </w:p>
        </w:tc>
        <w:tc>
          <w:tcPr>
            <w:tcW w:w="864" w:type="dxa"/>
          </w:tcPr>
          <w:p w14:paraId="159008BC" w14:textId="77777777" w:rsidR="00941C84" w:rsidRPr="00AE7634" w:rsidRDefault="00000000">
            <w:pPr>
              <w:rPr>
                <w:rFonts w:ascii="Times New Roman" w:hAnsi="Times New Roman" w:cs="Times New Roman"/>
              </w:rPr>
            </w:pPr>
            <w:r w:rsidRPr="00AE7634">
              <w:rPr>
                <w:rFonts w:ascii="Times New Roman" w:hAnsi="Times New Roman" w:cs="Times New Roman"/>
              </w:rPr>
              <w:t>Medium</w:t>
            </w:r>
          </w:p>
        </w:tc>
        <w:tc>
          <w:tcPr>
            <w:tcW w:w="864" w:type="dxa"/>
          </w:tcPr>
          <w:p w14:paraId="51ABD21D" w14:textId="77777777" w:rsidR="00941C84" w:rsidRPr="00AE7634" w:rsidRDefault="00000000">
            <w:pPr>
              <w:rPr>
                <w:rFonts w:ascii="Times New Roman" w:hAnsi="Times New Roman" w:cs="Times New Roman"/>
              </w:rPr>
            </w:pPr>
            <w:r w:rsidRPr="00AE7634">
              <w:rPr>
                <w:rFonts w:ascii="Times New Roman" w:hAnsi="Times New Roman" w:cs="Times New Roman"/>
              </w:rPr>
              <w:t>For digital signatures only.</w:t>
            </w:r>
          </w:p>
        </w:tc>
        <w:tc>
          <w:tcPr>
            <w:tcW w:w="864" w:type="dxa"/>
            <w:gridSpan w:val="2"/>
          </w:tcPr>
          <w:p w14:paraId="47A876C1" w14:textId="77777777" w:rsidR="00941C84" w:rsidRPr="00AE7634" w:rsidRDefault="00000000">
            <w:pPr>
              <w:rPr>
                <w:rFonts w:ascii="Times New Roman" w:hAnsi="Times New Roman" w:cs="Times New Roman"/>
              </w:rPr>
            </w:pPr>
            <w:r w:rsidRPr="00AE7634">
              <w:rPr>
                <w:rFonts w:ascii="Times New Roman" w:hAnsi="Times New Roman" w:cs="Times New Roman"/>
              </w:rPr>
              <w:t>Asymmetric</w:t>
            </w:r>
          </w:p>
        </w:tc>
        <w:tc>
          <w:tcPr>
            <w:tcW w:w="864" w:type="dxa"/>
          </w:tcPr>
          <w:p w14:paraId="24E0AA40" w14:textId="77777777" w:rsidR="00941C84" w:rsidRPr="00AE7634" w:rsidRDefault="00000000">
            <w:pPr>
              <w:rPr>
                <w:rFonts w:ascii="Times New Roman" w:hAnsi="Times New Roman" w:cs="Times New Roman"/>
              </w:rPr>
            </w:pPr>
            <w:r w:rsidRPr="00AE7634">
              <w:rPr>
                <w:rFonts w:ascii="Times New Roman" w:hAnsi="Times New Roman" w:cs="Times New Roman"/>
              </w:rPr>
              <w:t>Digital signatures</w:t>
            </w:r>
          </w:p>
        </w:tc>
        <w:tc>
          <w:tcPr>
            <w:tcW w:w="864" w:type="dxa"/>
            <w:gridSpan w:val="2"/>
          </w:tcPr>
          <w:p w14:paraId="59F00E73" w14:textId="77777777" w:rsidR="00941C84" w:rsidRPr="00AE7634" w:rsidRDefault="00000000">
            <w:pPr>
              <w:rPr>
                <w:rFonts w:ascii="Times New Roman" w:hAnsi="Times New Roman" w:cs="Times New Roman"/>
              </w:rPr>
            </w:pPr>
            <w:r w:rsidRPr="00AE7634">
              <w:rPr>
                <w:rFonts w:ascii="Times New Roman" w:hAnsi="Times New Roman" w:cs="Times New Roman"/>
              </w:rPr>
              <w:t>Moderate</w:t>
            </w:r>
          </w:p>
        </w:tc>
        <w:tc>
          <w:tcPr>
            <w:tcW w:w="864" w:type="dxa"/>
          </w:tcPr>
          <w:p w14:paraId="69672A44" w14:textId="77777777" w:rsidR="00941C84" w:rsidRPr="00AE7634" w:rsidRDefault="00000000">
            <w:pPr>
              <w:rPr>
                <w:rFonts w:ascii="Times New Roman" w:hAnsi="Times New Roman" w:cs="Times New Roman"/>
              </w:rPr>
            </w:pPr>
            <w:r w:rsidRPr="00AE7634">
              <w:rPr>
                <w:rFonts w:ascii="Times New Roman" w:hAnsi="Times New Roman" w:cs="Times New Roman"/>
              </w:rPr>
              <w:t>Medium-term</w:t>
            </w:r>
          </w:p>
        </w:tc>
      </w:tr>
    </w:tbl>
    <w:p w14:paraId="22F7FFE6" w14:textId="77777777" w:rsidR="00941C84" w:rsidRPr="00AE7634" w:rsidRDefault="00000000">
      <w:pPr>
        <w:pStyle w:val="Heading1"/>
        <w:rPr>
          <w:rFonts w:ascii="Times New Roman" w:hAnsi="Times New Roman" w:cs="Times New Roman"/>
        </w:rPr>
      </w:pPr>
      <w:r w:rsidRPr="00AE7634">
        <w:rPr>
          <w:rFonts w:ascii="Times New Roman" w:hAnsi="Times New Roman" w:cs="Times New Roman"/>
        </w:rPr>
        <w:lastRenderedPageBreak/>
        <w:t>Appendix D: Additional Analysis</w:t>
      </w:r>
    </w:p>
    <w:p w14:paraId="1F20E20A"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t>D.1 Security Considerations for Different Key Lengths</w:t>
      </w:r>
    </w:p>
    <w:p w14:paraId="4B8C580C" w14:textId="77777777" w:rsidR="00941C84" w:rsidRPr="00AE7634" w:rsidRDefault="00000000">
      <w:pPr>
        <w:rPr>
          <w:rFonts w:ascii="Times New Roman" w:hAnsi="Times New Roman" w:cs="Times New Roman"/>
        </w:rPr>
      </w:pPr>
      <w:r w:rsidRPr="00AE7634">
        <w:rPr>
          <w:rFonts w:ascii="Times New Roman" w:hAnsi="Times New Roman" w:cs="Times New Roman"/>
        </w:rPr>
        <w:br/>
        <w:t>The choice of key length is a critical factor in determining the security of a cryptographic system. Here are some considerations:</w:t>
      </w:r>
      <w:r w:rsidRPr="00AE7634">
        <w:rPr>
          <w:rFonts w:ascii="Times New Roman" w:hAnsi="Times New Roman" w:cs="Times New Roman"/>
        </w:rPr>
        <w:br/>
      </w:r>
      <w:r w:rsidRPr="00AE7634">
        <w:rPr>
          <w:rFonts w:ascii="Times New Roman" w:hAnsi="Times New Roman" w:cs="Times New Roman"/>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AE7634">
        <w:rPr>
          <w:rFonts w:ascii="Times New Roman" w:hAnsi="Times New Roman" w:cs="Times New Roman"/>
        </w:rPr>
        <w:br/>
      </w:r>
      <w:r w:rsidRPr="00AE7634">
        <w:rPr>
          <w:rFonts w:ascii="Times New Roman" w:hAnsi="Times New Roman" w:cs="Times New Roman"/>
        </w:rPr>
        <w:br/>
        <w:t>2. **Algorithm-specific Key Lengths**: Some algorithms, like AES, support multiple key lengths (e.g., 128, 192, and 256 bits). While a longer key offers more security, it may also require more processing power and time.</w:t>
      </w:r>
      <w:r w:rsidRPr="00AE7634">
        <w:rPr>
          <w:rFonts w:ascii="Times New Roman" w:hAnsi="Times New Roman" w:cs="Times New Roman"/>
        </w:rPr>
        <w:br/>
      </w:r>
      <w:r w:rsidRPr="00AE7634">
        <w:rPr>
          <w:rFonts w:ascii="Times New Roman" w:hAnsi="Times New Roman" w:cs="Times New Roman"/>
        </w:rPr>
        <w:br/>
        <w:t>3. **Quantum Computing Concerns**: With the potential rise of quantum computers, certain key lengths and algorithms might become vulnerable. For instance, RSA keys that are considered safe today might be easily breakable with quantum computing capabilities.</w:t>
      </w:r>
      <w:r w:rsidRPr="00AE7634">
        <w:rPr>
          <w:rFonts w:ascii="Times New Roman" w:hAnsi="Times New Roman" w:cs="Times New Roman"/>
        </w:rPr>
        <w:br/>
      </w:r>
      <w:r w:rsidRPr="00AE7634">
        <w:rPr>
          <w:rFonts w:ascii="Times New Roman" w:hAnsi="Times New Roman" w:cs="Times New Roman"/>
        </w:rPr>
        <w:br/>
        <w:t>4. **Key Management**: Longer keys can pose challenges in key management and distribution. It's essential to balance security needs with practical considerations.</w:t>
      </w:r>
      <w:r w:rsidRPr="00AE7634">
        <w:rPr>
          <w:rFonts w:ascii="Times New Roman" w:hAnsi="Times New Roman" w:cs="Times New Roman"/>
        </w:rPr>
        <w:br/>
      </w:r>
      <w:r w:rsidRPr="00AE7634">
        <w:rPr>
          <w:rFonts w:ascii="Times New Roman" w:hAnsi="Times New Roman" w:cs="Times New Roman"/>
        </w:rPr>
        <w:br/>
        <w:t>5. **Performance Implications**: Using a longer key can impact the performance, especially in resource-constrained environments. For real-time applications, a balance must be struck between security and performance.</w:t>
      </w:r>
      <w:r w:rsidRPr="00AE7634">
        <w:rPr>
          <w:rFonts w:ascii="Times New Roman" w:hAnsi="Times New Roman" w:cs="Times New Roman"/>
        </w:rPr>
        <w:br/>
      </w:r>
      <w:r w:rsidRPr="00AE7634">
        <w:rPr>
          <w:rFonts w:ascii="Times New Roman" w:hAnsi="Times New Roman" w:cs="Times New Roman"/>
        </w:rPr>
        <w:br/>
        <w:t xml:space="preserve">6. **Recommendations**: </w:t>
      </w:r>
      <w:r w:rsidRPr="00AE7634">
        <w:rPr>
          <w:rFonts w:ascii="Times New Roman" w:hAnsi="Times New Roman" w:cs="Times New Roman"/>
        </w:rPr>
        <w:br/>
        <w:t xml:space="preserve">   - For symmetric encryption (like AES), 128 bits is often sufficient for most applications, but 256 bits is recommended for high-security requirements.</w:t>
      </w:r>
      <w:r w:rsidRPr="00AE7634">
        <w:rPr>
          <w:rFonts w:ascii="Times New Roman" w:hAnsi="Times New Roman" w:cs="Times New Roman"/>
        </w:rPr>
        <w:br/>
        <w:t xml:space="preserve">   - For asymmetric encryption (like RSA), 2048 bits is the current standard, but 3072 or 4096 bits are recommended for higher security levels.</w:t>
      </w:r>
      <w:r w:rsidRPr="00AE7634">
        <w:rPr>
          <w:rFonts w:ascii="Times New Roman" w:hAnsi="Times New Roman" w:cs="Times New Roman"/>
        </w:rPr>
        <w:br/>
      </w:r>
      <w:r w:rsidRPr="00AE7634">
        <w:rPr>
          <w:rFonts w:ascii="Times New Roman" w:hAnsi="Times New Roman" w:cs="Times New Roman"/>
        </w:rPr>
        <w:br/>
        <w:t>In conclusion, while longer key lengths offer more security, they come with trade-offs in terms of performance and management. It's crucial to assess the specific needs of a system or application and choose the appropriate key length accordingly.</w:t>
      </w:r>
      <w:r w:rsidRPr="00AE7634">
        <w:rPr>
          <w:rFonts w:ascii="Times New Roman" w:hAnsi="Times New Roman" w:cs="Times New Roman"/>
        </w:rPr>
        <w:br/>
      </w:r>
    </w:p>
    <w:p w14:paraId="7D12EED0" w14:textId="77777777" w:rsidR="0097613B" w:rsidRPr="00AE7634" w:rsidRDefault="0097613B">
      <w:pPr>
        <w:pStyle w:val="Heading2"/>
        <w:rPr>
          <w:rFonts w:ascii="Times New Roman" w:hAnsi="Times New Roman" w:cs="Times New Roman"/>
        </w:rPr>
      </w:pPr>
    </w:p>
    <w:p w14:paraId="4A1BF780" w14:textId="77777777" w:rsidR="0097613B" w:rsidRDefault="0097613B" w:rsidP="0097613B">
      <w:pPr>
        <w:rPr>
          <w:rFonts w:ascii="Times New Roman" w:hAnsi="Times New Roman" w:cs="Times New Roman"/>
        </w:rPr>
      </w:pPr>
    </w:p>
    <w:p w14:paraId="330414FB" w14:textId="77777777" w:rsidR="00AE7634" w:rsidRPr="00AE7634" w:rsidRDefault="00AE7634" w:rsidP="0097613B">
      <w:pPr>
        <w:rPr>
          <w:rFonts w:ascii="Times New Roman" w:hAnsi="Times New Roman" w:cs="Times New Roman"/>
        </w:rPr>
      </w:pPr>
    </w:p>
    <w:p w14:paraId="621AA9F6" w14:textId="49DB4C82" w:rsidR="00941C84" w:rsidRPr="00AE7634" w:rsidRDefault="00000000">
      <w:pPr>
        <w:pStyle w:val="Heading2"/>
        <w:rPr>
          <w:rFonts w:ascii="Times New Roman" w:hAnsi="Times New Roman" w:cs="Times New Roman"/>
        </w:rPr>
      </w:pPr>
      <w:r w:rsidRPr="00AE7634">
        <w:rPr>
          <w:rFonts w:ascii="Times New Roman" w:hAnsi="Times New Roman" w:cs="Times New Roman"/>
        </w:rPr>
        <w:lastRenderedPageBreak/>
        <w:t>D.2 Performance Impact of Algorithm Implementation Choices</w:t>
      </w:r>
    </w:p>
    <w:p w14:paraId="72FF9526" w14:textId="77777777" w:rsidR="00AE7634" w:rsidRDefault="00000000">
      <w:pPr>
        <w:rPr>
          <w:rFonts w:ascii="Times New Roman" w:hAnsi="Times New Roman" w:cs="Times New Roman"/>
        </w:rPr>
      </w:pPr>
      <w:r w:rsidRPr="00AE7634">
        <w:rPr>
          <w:rFonts w:ascii="Times New Roman" w:hAnsi="Times New Roman" w:cs="Times New Roman"/>
        </w:rPr>
        <w:br/>
        <w:t>The performance of cryptographic algorithms can vary significantly based on the implementation choices made. Here are some key factors that can influence performance:</w:t>
      </w:r>
      <w:r w:rsidRPr="00AE7634">
        <w:rPr>
          <w:rFonts w:ascii="Times New Roman" w:hAnsi="Times New Roman" w:cs="Times New Roman"/>
        </w:rPr>
        <w:br/>
      </w:r>
      <w:r w:rsidRPr="00AE7634">
        <w:rPr>
          <w:rFonts w:ascii="Times New Roman" w:hAnsi="Times New Roman" w:cs="Times New Roman"/>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AE7634">
        <w:rPr>
          <w:rFonts w:ascii="Times New Roman" w:hAnsi="Times New Roman" w:cs="Times New Roman"/>
        </w:rPr>
        <w:br/>
      </w:r>
      <w:r w:rsidRPr="00AE7634">
        <w:rPr>
          <w:rFonts w:ascii="Times New Roman" w:hAnsi="Times New Roman" w:cs="Times New Roman"/>
        </w:rPr>
        <w:br/>
        <w:t>2. **Choice of Libraries**: The efficiency of cryptographic libraries plays a crucial role in performance. Libraries optimized for specific platforms or hardware can offer significant speed improvements. For example, OpenSSL, Libsodium, and Crypto++ are popular libraries that are frequently optimized for various systems.</w:t>
      </w:r>
      <w:r w:rsidRPr="00AE7634">
        <w:rPr>
          <w:rFonts w:ascii="Times New Roman" w:hAnsi="Times New Roman" w:cs="Times New Roman"/>
        </w:rPr>
        <w:br/>
      </w:r>
      <w:r w:rsidRPr="00AE7634">
        <w:rPr>
          <w:rFonts w:ascii="Times New Roman" w:hAnsi="Times New Roman" w:cs="Times New Roman"/>
        </w:rPr>
        <w:br/>
        <w:t>3. **Algorithm Optimizations**: Some algorithms can be optimized for performance by leveraging certain properties or characteristics. For instance, using lookup tables in AES or implementing Montgomery multiplication for RSA.</w:t>
      </w:r>
      <w:r w:rsidRPr="00AE7634">
        <w:rPr>
          <w:rFonts w:ascii="Times New Roman" w:hAnsi="Times New Roman" w:cs="Times New Roman"/>
        </w:rPr>
        <w:br/>
      </w:r>
      <w:r w:rsidRPr="00AE7634">
        <w:rPr>
          <w:rFonts w:ascii="Times New Roman" w:hAnsi="Times New Roman" w:cs="Times New Roman"/>
        </w:rPr>
        <w:br/>
        <w:t>4. **Parallelism**: Cryptographic operations can sometimes be parallelized, especially in symmetric key algorithms like AES. Making use of multi-core processors or GPU acceleration can lead to performance gains.</w:t>
      </w:r>
      <w:r w:rsidRPr="00AE7634">
        <w:rPr>
          <w:rFonts w:ascii="Times New Roman" w:hAnsi="Times New Roman" w:cs="Times New Roman"/>
        </w:rPr>
        <w:br/>
      </w:r>
      <w:r w:rsidRPr="00AE7634">
        <w:rPr>
          <w:rFonts w:ascii="Times New Roman" w:hAnsi="Times New Roman" w:cs="Times New Roman"/>
        </w:rPr>
        <w:br/>
        <w:t>5. **Memory Usage**: Some implementations might prioritize low memory usage over speed, especially in constrained environments. This trade-off can affect performance.</w:t>
      </w:r>
      <w:r w:rsidRPr="00AE7634">
        <w:rPr>
          <w:rFonts w:ascii="Times New Roman" w:hAnsi="Times New Roman" w:cs="Times New Roman"/>
        </w:rPr>
        <w:br/>
      </w:r>
      <w:r w:rsidRPr="00AE7634">
        <w:rPr>
          <w:rFonts w:ascii="Times New Roman" w:hAnsi="Times New Roman" w:cs="Times New Roman"/>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AE7634">
        <w:rPr>
          <w:rFonts w:ascii="Times New Roman" w:hAnsi="Times New Roman" w:cs="Times New Roman"/>
        </w:rPr>
        <w:br/>
      </w:r>
      <w:r w:rsidRPr="00AE7634">
        <w:rPr>
          <w:rFonts w:ascii="Times New Roman" w:hAnsi="Times New Roman" w:cs="Times New Roman"/>
        </w:rPr>
        <w:br/>
        <w:t>7. **Interoperability Considerations**: Sometimes, interoperability requirements might dictate the use of specific algorithms, modes, or libraries, which can have performance implications.</w:t>
      </w:r>
      <w:r w:rsidRPr="00AE7634">
        <w:rPr>
          <w:rFonts w:ascii="Times New Roman" w:hAnsi="Times New Roman" w:cs="Times New Roman"/>
        </w:rPr>
        <w:br/>
      </w:r>
      <w:r w:rsidRPr="00AE7634">
        <w:rPr>
          <w:rFonts w:ascii="Times New Roman" w:hAnsi="Times New Roman" w:cs="Times New Roman"/>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5AC06A33" w14:textId="77777777" w:rsidR="00AE7634" w:rsidRDefault="00AE7634">
      <w:pPr>
        <w:rPr>
          <w:rFonts w:ascii="Times New Roman" w:hAnsi="Times New Roman" w:cs="Times New Roman"/>
        </w:rPr>
      </w:pPr>
    </w:p>
    <w:p w14:paraId="33F727E5" w14:textId="5209BDBA" w:rsidR="00941C84" w:rsidRPr="00AE7634" w:rsidRDefault="00000000">
      <w:pPr>
        <w:rPr>
          <w:rFonts w:ascii="Times New Roman" w:hAnsi="Times New Roman" w:cs="Times New Roman"/>
        </w:rPr>
      </w:pPr>
      <w:r w:rsidRPr="00AE7634">
        <w:rPr>
          <w:rFonts w:ascii="Times New Roman" w:hAnsi="Times New Roman" w:cs="Times New Roman"/>
        </w:rPr>
        <w:br/>
      </w:r>
    </w:p>
    <w:p w14:paraId="2BC25AC1"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lastRenderedPageBreak/>
        <w:t>D.3 Detailed Analysis of Hash Functions Performance</w:t>
      </w:r>
    </w:p>
    <w:p w14:paraId="5A205A6E" w14:textId="77777777" w:rsidR="00941C84" w:rsidRPr="00AE7634" w:rsidRDefault="00000000">
      <w:pPr>
        <w:rPr>
          <w:rFonts w:ascii="Times New Roman" w:hAnsi="Times New Roman" w:cs="Times New Roman"/>
        </w:rPr>
      </w:pPr>
      <w:r w:rsidRPr="00AE7634">
        <w:rPr>
          <w:rFonts w:ascii="Times New Roman" w:hAnsi="Times New Roman" w:cs="Times New Roman"/>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AE7634">
        <w:rPr>
          <w:rFonts w:ascii="Times New Roman" w:hAnsi="Times New Roman" w:cs="Times New Roman"/>
        </w:rPr>
        <w:br/>
      </w:r>
      <w:r w:rsidRPr="00AE7634">
        <w:rPr>
          <w:rFonts w:ascii="Times New Roman" w:hAnsi="Times New Roman" w:cs="Times New Roman"/>
        </w:rPr>
        <w:br/>
        <w:t>1. **SHA-256**:</w:t>
      </w:r>
      <w:r w:rsidRPr="00AE7634">
        <w:rPr>
          <w:rFonts w:ascii="Times New Roman" w:hAnsi="Times New Roman" w:cs="Times New Roman"/>
        </w:rPr>
        <w:br/>
        <w:t xml:space="preserve">    - **Throughput**: SHA-256, part of the SHA-2 family, offers moderate throughput. It's designed to provide a balance between speed and security.</w:t>
      </w:r>
      <w:r w:rsidRPr="00AE7634">
        <w:rPr>
          <w:rFonts w:ascii="Times New Roman" w:hAnsi="Times New Roman" w:cs="Times New Roman"/>
        </w:rPr>
        <w:br/>
        <w:t xml:space="preserve">    - **Collision Resistance**: Currently, SHA-256 is considered secure against collision attacks.</w:t>
      </w:r>
      <w:r w:rsidRPr="00AE7634">
        <w:rPr>
          <w:rFonts w:ascii="Times New Roman" w:hAnsi="Times New Roman" w:cs="Times New Roman"/>
        </w:rPr>
        <w:br/>
        <w:t xml:space="preserve">    - **Performance Impact by Input Size**: The performance slightly degrades with larger input sizes, but not significantly for most practical applications.</w:t>
      </w:r>
      <w:r w:rsidRPr="00AE7634">
        <w:rPr>
          <w:rFonts w:ascii="Times New Roman" w:hAnsi="Times New Roman" w:cs="Times New Roman"/>
        </w:rPr>
        <w:br/>
      </w:r>
      <w:r w:rsidRPr="00AE7634">
        <w:rPr>
          <w:rFonts w:ascii="Times New Roman" w:hAnsi="Times New Roman" w:cs="Times New Roman"/>
        </w:rPr>
        <w:br/>
        <w:t>2. **SHA-3**:</w:t>
      </w:r>
      <w:r w:rsidRPr="00AE7634">
        <w:rPr>
          <w:rFonts w:ascii="Times New Roman" w:hAnsi="Times New Roman" w:cs="Times New Roman"/>
        </w:rPr>
        <w:br/>
        <w:t xml:space="preserve">    - **Throughput**: SHA-3 is slower than SHA-256. It was designed with a different internal structure (sponge construction) that prioritizes security.</w:t>
      </w:r>
      <w:r w:rsidRPr="00AE7634">
        <w:rPr>
          <w:rFonts w:ascii="Times New Roman" w:hAnsi="Times New Roman" w:cs="Times New Roman"/>
        </w:rPr>
        <w:br/>
        <w:t xml:space="preserve">    - **Collision Resistance**: Being a newer standard, SHA-3 is believed to offer strong resistance against collision attacks.</w:t>
      </w:r>
      <w:r w:rsidRPr="00AE7634">
        <w:rPr>
          <w:rFonts w:ascii="Times New Roman" w:hAnsi="Times New Roman" w:cs="Times New Roman"/>
        </w:rPr>
        <w:br/>
        <w:t xml:space="preserve">    - **Performance Impact by Input Size**: Similar to SHA-256, the performance of SHA-3 degrades marginally with increased input size.</w:t>
      </w:r>
      <w:r w:rsidRPr="00AE7634">
        <w:rPr>
          <w:rFonts w:ascii="Times New Roman" w:hAnsi="Times New Roman" w:cs="Times New Roman"/>
        </w:rPr>
        <w:br/>
      </w:r>
      <w:r w:rsidRPr="00AE7634">
        <w:rPr>
          <w:rFonts w:ascii="Times New Roman" w:hAnsi="Times New Roman" w:cs="Times New Roman"/>
        </w:rPr>
        <w:br/>
        <w:t>3. **MD5**:</w:t>
      </w:r>
      <w:r w:rsidRPr="00AE7634">
        <w:rPr>
          <w:rFonts w:ascii="Times New Roman" w:hAnsi="Times New Roman" w:cs="Times New Roman"/>
        </w:rPr>
        <w:br/>
        <w:t xml:space="preserve">    - **Throughput**: MD5 is fast and was once widely used because of its speed.</w:t>
      </w:r>
      <w:r w:rsidRPr="00AE7634">
        <w:rPr>
          <w:rFonts w:ascii="Times New Roman" w:hAnsi="Times New Roman" w:cs="Times New Roman"/>
        </w:rPr>
        <w:br/>
        <w:t xml:space="preserve">    - **Collision Resistance**: MD5 is no longer considered secure due to vulnerabilities to collision attacks. It's advised not to use MD5 for security-critical applications.</w:t>
      </w:r>
      <w:r w:rsidRPr="00AE7634">
        <w:rPr>
          <w:rFonts w:ascii="Times New Roman" w:hAnsi="Times New Roman" w:cs="Times New Roman"/>
        </w:rPr>
        <w:br/>
        <w:t xml:space="preserve">    - **Performance Impact by Input Size**: MD5 maintains a relatively consistent performance across varying input sizes.</w:t>
      </w:r>
      <w:r w:rsidRPr="00AE7634">
        <w:rPr>
          <w:rFonts w:ascii="Times New Roman" w:hAnsi="Times New Roman" w:cs="Times New Roman"/>
        </w:rPr>
        <w:br/>
      </w:r>
      <w:r w:rsidRPr="00AE7634">
        <w:rPr>
          <w:rFonts w:ascii="Times New Roman" w:hAnsi="Times New Roman" w:cs="Times New Roman"/>
        </w:rPr>
        <w:br/>
        <w:t>4. **Considerations**:</w:t>
      </w:r>
      <w:r w:rsidRPr="00AE7634">
        <w:rPr>
          <w:rFonts w:ascii="Times New Roman" w:hAnsi="Times New Roman" w:cs="Times New Roman"/>
        </w:rPr>
        <w:br/>
        <w:t xml:space="preserve">    - **Hardware Acceleration**: Modern CPUs offer hardware acceleration for certain hash functions, which can significantly boost performance.</w:t>
      </w:r>
      <w:r w:rsidRPr="00AE7634">
        <w:rPr>
          <w:rFonts w:ascii="Times New Roman" w:hAnsi="Times New Roman" w:cs="Times New Roman"/>
        </w:rPr>
        <w:br/>
        <w:t xml:space="preserve">    - **Cryptographic Lifespan**: The cryptographic community's understanding evolves over time. What's considered secure today might not be in the future. Regularly updating hash functions in response to new research is crucial.</w:t>
      </w:r>
      <w:r w:rsidRPr="00AE7634">
        <w:rPr>
          <w:rFonts w:ascii="Times New Roman" w:hAnsi="Times New Roman" w:cs="Times New Roman"/>
        </w:rPr>
        <w:br/>
        <w:t xml:space="preserve">    - **Application-specific Needs**: Depending on the use case, like digital signatures, data integrity checks, or password hashing, different hash functions might be more suitable.</w:t>
      </w:r>
      <w:r w:rsidRPr="00AE7634">
        <w:rPr>
          <w:rFonts w:ascii="Times New Roman" w:hAnsi="Times New Roman" w:cs="Times New Roman"/>
        </w:rPr>
        <w:br/>
      </w:r>
      <w:r w:rsidRPr="00AE7634">
        <w:rPr>
          <w:rFonts w:ascii="Times New Roman" w:hAnsi="Times New Roman" w:cs="Times New Roman"/>
        </w:rPr>
        <w:br/>
        <w:t>In conclusion, while the choice of hash function can influence performance, security should always be the primary consideration. It's essential to stay updated with current cryptographic research and best practices.</w:t>
      </w:r>
      <w:r w:rsidRPr="00AE7634">
        <w:rPr>
          <w:rFonts w:ascii="Times New Roman" w:hAnsi="Times New Roman" w:cs="Times New Roman"/>
        </w:rPr>
        <w:br/>
      </w:r>
    </w:p>
    <w:p w14:paraId="263A1045" w14:textId="77777777" w:rsidR="00941C84" w:rsidRPr="00AE7634" w:rsidRDefault="00000000">
      <w:pPr>
        <w:pStyle w:val="Heading1"/>
        <w:rPr>
          <w:rFonts w:ascii="Times New Roman" w:hAnsi="Times New Roman" w:cs="Times New Roman"/>
        </w:rPr>
      </w:pPr>
      <w:r w:rsidRPr="00AE7634">
        <w:rPr>
          <w:rFonts w:ascii="Times New Roman" w:hAnsi="Times New Roman" w:cs="Times New Roman"/>
        </w:rPr>
        <w:lastRenderedPageBreak/>
        <w:t>Appendix E: Additional Methodology Details</w:t>
      </w:r>
    </w:p>
    <w:p w14:paraId="1C8EE688" w14:textId="77777777" w:rsidR="00941C84" w:rsidRPr="00AE7634" w:rsidRDefault="00000000">
      <w:pPr>
        <w:pStyle w:val="Heading2"/>
        <w:rPr>
          <w:rFonts w:ascii="Times New Roman" w:hAnsi="Times New Roman" w:cs="Times New Roman"/>
        </w:rPr>
      </w:pPr>
      <w:r w:rsidRPr="00AE7634">
        <w:rPr>
          <w:rFonts w:ascii="Times New Roman" w:hAnsi="Times New Roman" w:cs="Times New Roman"/>
        </w:rPr>
        <w:t>E.1 Details on Hardware Platform Setup</w:t>
      </w:r>
    </w:p>
    <w:p w14:paraId="312EC37A" w14:textId="77777777" w:rsidR="00941C84" w:rsidRDefault="00000000">
      <w:pPr>
        <w:rPr>
          <w:rFonts w:ascii="Times New Roman" w:hAnsi="Times New Roman" w:cs="Times New Roman"/>
        </w:rPr>
      </w:pPr>
      <w:r w:rsidRPr="00AE7634">
        <w:rPr>
          <w:rFonts w:ascii="Times New Roman" w:hAnsi="Times New Roman" w:cs="Times New Roman"/>
        </w:rPr>
        <w:br/>
        <w:t>The benchmarks and tests for the cryptographic algorithms were carried out on a standardized hardware platform to ensure consistency in the results. Below are the details of the hardware setup:</w:t>
      </w:r>
      <w:r w:rsidRPr="00AE7634">
        <w:rPr>
          <w:rFonts w:ascii="Times New Roman" w:hAnsi="Times New Roman" w:cs="Times New Roman"/>
        </w:rPr>
        <w:br/>
      </w:r>
      <w:r w:rsidRPr="00AE7634">
        <w:rPr>
          <w:rFonts w:ascii="Times New Roman" w:hAnsi="Times New Roman" w:cs="Times New Roman"/>
        </w:rPr>
        <w:br/>
        <w:t>1. **Central Processing Unit (CPU)**: Intel Core i7-9700K CPU @ 3.60GHz. This 8-core processor provides both robust single-threaded and multi-threaded performance, ensuring a fair evaluation of algorithms that can be parallelized.</w:t>
      </w:r>
      <w:r w:rsidRPr="00AE7634">
        <w:rPr>
          <w:rFonts w:ascii="Times New Roman" w:hAnsi="Times New Roman" w:cs="Times New Roman"/>
        </w:rPr>
        <w:br/>
      </w:r>
      <w:r w:rsidRPr="00AE7634">
        <w:rPr>
          <w:rFonts w:ascii="Times New Roman" w:hAnsi="Times New Roman" w:cs="Times New Roman"/>
        </w:rPr>
        <w:br/>
        <w:t>2. **Random Access Memory (RAM)**: 32GB DDR4 @ 3200MHz. Adequate memory ensures that the benchmarks are not bottlenecked by memory constraints, especially for algorithms with significant memory usage.</w:t>
      </w:r>
      <w:r w:rsidRPr="00AE7634">
        <w:rPr>
          <w:rFonts w:ascii="Times New Roman" w:hAnsi="Times New Roman" w:cs="Times New Roman"/>
        </w:rPr>
        <w:br/>
      </w:r>
      <w:r w:rsidRPr="00AE7634">
        <w:rPr>
          <w:rFonts w:ascii="Times New Roman" w:hAnsi="Times New Roman" w:cs="Times New Roman"/>
        </w:rPr>
        <w:br/>
        <w:t>3. **Storage**: 1TB NVMe SSD. A fast storage solution ensures that I/O operations, especially relevant for disk-encryption benchmarks, are not a limiting factor.</w:t>
      </w:r>
      <w:r w:rsidRPr="00AE7634">
        <w:rPr>
          <w:rFonts w:ascii="Times New Roman" w:hAnsi="Times New Roman" w:cs="Times New Roman"/>
        </w:rPr>
        <w:br/>
      </w:r>
      <w:r w:rsidRPr="00AE7634">
        <w:rPr>
          <w:rFonts w:ascii="Times New Roman" w:hAnsi="Times New Roman" w:cs="Times New Roman"/>
        </w:rPr>
        <w:br/>
        <w:t>4. **Operating System**: Ubuntu 20.04 LTS. A widely-used Linux distribution ensures reproducibility and broad applicability of the results.</w:t>
      </w:r>
      <w:r w:rsidRPr="00AE7634">
        <w:rPr>
          <w:rFonts w:ascii="Times New Roman" w:hAnsi="Times New Roman" w:cs="Times New Roman"/>
        </w:rPr>
        <w:br/>
      </w:r>
      <w:r w:rsidRPr="00AE7634">
        <w:rPr>
          <w:rFonts w:ascii="Times New Roman" w:hAnsi="Times New Roman" w:cs="Times New Roman"/>
        </w:rPr>
        <w:br/>
        <w:t>5. **Network Interface Card (NIC)**: Gigabit Ethernet. For benchmarks involving network operations or key exchanges, a reliable and fast network connection is essential.</w:t>
      </w:r>
      <w:r w:rsidRPr="00AE7634">
        <w:rPr>
          <w:rFonts w:ascii="Times New Roman" w:hAnsi="Times New Roman" w:cs="Times New Roman"/>
        </w:rPr>
        <w:br/>
      </w:r>
      <w:r w:rsidRPr="00AE7634">
        <w:rPr>
          <w:rFonts w:ascii="Times New Roman" w:hAnsi="Times New Roman" w:cs="Times New Roman"/>
        </w:rPr>
        <w:br/>
        <w:t>6. **Cryptographic Acceleration**: The CPU supports the AES-NI instruction set, accelerating AES operations. This hardware acceleration is crucial for evaluating the real-world performance of AES.</w:t>
      </w:r>
      <w:r w:rsidRPr="00AE7634">
        <w:rPr>
          <w:rFonts w:ascii="Times New Roman" w:hAnsi="Times New Roman" w:cs="Times New Roman"/>
        </w:rPr>
        <w:br/>
      </w:r>
      <w:r w:rsidRPr="00AE7634">
        <w:rPr>
          <w:rFonts w:ascii="Times New Roman" w:hAnsi="Times New Roman" w:cs="Times New Roman"/>
        </w:rPr>
        <w:br/>
        <w:t>7. **Cooling and Power**: Standard air cooling was employed, and the system was connected to a reliable power source with no interruptions during the benchmarking process.</w:t>
      </w:r>
      <w:r w:rsidRPr="00AE7634">
        <w:rPr>
          <w:rFonts w:ascii="Times New Roman" w:hAnsi="Times New Roman" w:cs="Times New Roman"/>
        </w:rPr>
        <w:br/>
      </w:r>
      <w:r w:rsidRPr="00AE7634">
        <w:rPr>
          <w:rFonts w:ascii="Times New Roman" w:hAnsi="Times New Roman" w:cs="Times New Roman"/>
        </w:rPr>
        <w:br/>
        <w:t>It's essential to note that while this setup provides a controlled environment for benchmarking, real-world performance can vary based on numerous factors, including specific hardware configurations, workloads, and external conditions.</w:t>
      </w:r>
      <w:r w:rsidRPr="00AE7634">
        <w:rPr>
          <w:rFonts w:ascii="Times New Roman" w:hAnsi="Times New Roman" w:cs="Times New Roman"/>
        </w:rPr>
        <w:br/>
      </w:r>
    </w:p>
    <w:p w14:paraId="657B5AF1" w14:textId="77777777" w:rsidR="00AE7634" w:rsidRDefault="00AE7634">
      <w:pPr>
        <w:rPr>
          <w:rFonts w:ascii="Times New Roman" w:hAnsi="Times New Roman" w:cs="Times New Roman"/>
        </w:rPr>
      </w:pPr>
    </w:p>
    <w:p w14:paraId="0C4B0185" w14:textId="77777777" w:rsidR="0097613B" w:rsidRDefault="0097613B">
      <w:pPr>
        <w:pStyle w:val="Heading2"/>
        <w:rPr>
          <w:rFonts w:ascii="Times New Roman" w:hAnsi="Times New Roman" w:cs="Times New Roman"/>
        </w:rPr>
      </w:pPr>
    </w:p>
    <w:p w14:paraId="274F9B6F" w14:textId="77777777" w:rsidR="00AE7634" w:rsidRDefault="00AE7634" w:rsidP="00AE7634"/>
    <w:p w14:paraId="1D297B8B" w14:textId="77777777" w:rsidR="00AE7634" w:rsidRPr="00AE7634" w:rsidRDefault="00AE7634" w:rsidP="00AE7634"/>
    <w:p w14:paraId="6A0DF184" w14:textId="1FA55A7C" w:rsidR="00941C84" w:rsidRPr="00AE7634" w:rsidRDefault="00000000">
      <w:pPr>
        <w:pStyle w:val="Heading2"/>
        <w:rPr>
          <w:rFonts w:ascii="Times New Roman" w:hAnsi="Times New Roman" w:cs="Times New Roman"/>
        </w:rPr>
      </w:pPr>
      <w:r w:rsidRPr="00AE7634">
        <w:rPr>
          <w:rFonts w:ascii="Times New Roman" w:hAnsi="Times New Roman" w:cs="Times New Roman"/>
        </w:rPr>
        <w:lastRenderedPageBreak/>
        <w:t>E.2 Explanation of Software Libraries and Tools Used</w:t>
      </w:r>
    </w:p>
    <w:p w14:paraId="0F81949A" w14:textId="5B755085" w:rsidR="0097613B" w:rsidRDefault="00000000" w:rsidP="00AE7634">
      <w:pPr>
        <w:rPr>
          <w:rFonts w:ascii="Times New Roman" w:hAnsi="Times New Roman" w:cs="Times New Roman"/>
        </w:rPr>
      </w:pPr>
      <w:r w:rsidRPr="00AE7634">
        <w:rPr>
          <w:rFonts w:ascii="Times New Roman" w:hAnsi="Times New Roman" w:cs="Times New Roman"/>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AE7634">
        <w:rPr>
          <w:rFonts w:ascii="Times New Roman" w:hAnsi="Times New Roman" w:cs="Times New Roman"/>
        </w:rPr>
        <w:br/>
      </w:r>
      <w:r w:rsidRPr="00AE7634">
        <w:rPr>
          <w:rFonts w:ascii="Times New Roman" w:hAnsi="Times New Roman" w:cs="Times New Roman"/>
        </w:rPr>
        <w:br/>
        <w:t>1. **OpenSSL**: A robust and open-source toolkit that provides an extensive range of cryptographic functions, from basic encryption/decryption to more advanced functionalities like certificate management. Its wide acceptance in the industry and continuous updates make it a go-to choice for cryptographic operations.</w:t>
      </w:r>
      <w:r w:rsidRPr="00AE7634">
        <w:rPr>
          <w:rFonts w:ascii="Times New Roman" w:hAnsi="Times New Roman" w:cs="Times New Roman"/>
        </w:rPr>
        <w:br/>
      </w:r>
      <w:r w:rsidRPr="00AE7634">
        <w:rPr>
          <w:rFonts w:ascii="Times New Roman" w:hAnsi="Times New Roman" w:cs="Times New Roman"/>
        </w:rPr>
        <w:br/>
        <w:t>2. **Crypto++**: Another comprehensive cryptographic library that offers C++ classes for numerous cryptographic schemes. Its high efficiency and the broad array of supported algorithms make it ideal for performance benchmarking.</w:t>
      </w:r>
      <w:r w:rsidRPr="00AE7634">
        <w:rPr>
          <w:rFonts w:ascii="Times New Roman" w:hAnsi="Times New Roman" w:cs="Times New Roman"/>
        </w:rPr>
        <w:br/>
      </w:r>
      <w:r w:rsidRPr="00AE7634">
        <w:rPr>
          <w:rFonts w:ascii="Times New Roman" w:hAnsi="Times New Roman" w:cs="Times New Roman"/>
        </w:rPr>
        <w:br/>
        <w:t>3. **libsodium**: A modern and easy-to-use software library that focuses on encryption, decryption, signatures, and password hashing. Its primary aim is to provide a higher-level cryptographic API that avoids common pitfalls.</w:t>
      </w:r>
      <w:r w:rsidRPr="00AE7634">
        <w:rPr>
          <w:rFonts w:ascii="Times New Roman" w:hAnsi="Times New Roman" w:cs="Times New Roman"/>
        </w:rPr>
        <w:br/>
      </w:r>
      <w:r w:rsidRPr="00AE7634">
        <w:rPr>
          <w:rFonts w:ascii="Times New Roman" w:hAnsi="Times New Roman" w:cs="Times New Roman"/>
        </w:rPr>
        <w:br/>
        <w:t>4. **Benchmarking Tools**:</w:t>
      </w:r>
      <w:r w:rsidRPr="00AE7634">
        <w:rPr>
          <w:rFonts w:ascii="Times New Roman" w:hAnsi="Times New Roman" w:cs="Times New Roman"/>
        </w:rPr>
        <w:br/>
        <w:t xml:space="preserve">   - **openssl speed**: A built-in benchmarking tool in OpenSSL that measures the performance of various cryptographic operations.</w:t>
      </w:r>
      <w:r w:rsidRPr="00AE7634">
        <w:rPr>
          <w:rFonts w:ascii="Times New Roman" w:hAnsi="Times New Roman" w:cs="Times New Roman"/>
        </w:rPr>
        <w:br/>
        <w:t xml:space="preserve">   - **cryptopp-bench**: An integrated benchmarking tool in Crypto++ that provides performance metrics for its supported algorithms.</w:t>
      </w:r>
      <w:r w:rsidRPr="00AE7634">
        <w:rPr>
          <w:rFonts w:ascii="Times New Roman" w:hAnsi="Times New Roman" w:cs="Times New Roman"/>
        </w:rPr>
        <w:br/>
      </w:r>
      <w:r w:rsidRPr="00AE7634">
        <w:rPr>
          <w:rFonts w:ascii="Times New Roman" w:hAnsi="Times New Roman" w:cs="Times New Roman"/>
        </w:rPr>
        <w:br/>
        <w:t>5. **Monitoring and Profiling**: Tools like `perf` (Linux Performance) and `htop` were employed to monitor system resources and profile the cryptographic operations, ensuring that no external processes interfered with the benchmarks.</w:t>
      </w:r>
      <w:r w:rsidRPr="00AE7634">
        <w:rPr>
          <w:rFonts w:ascii="Times New Roman" w:hAnsi="Times New Roman" w:cs="Times New Roman"/>
        </w:rPr>
        <w:br/>
      </w:r>
      <w:r w:rsidRPr="00AE7634">
        <w:rPr>
          <w:rFonts w:ascii="Times New Roman" w:hAnsi="Times New Roman" w:cs="Times New Roman"/>
        </w:rPr>
        <w:br/>
        <w:t>6. **Development Environment**: The benchmarks were developed and executed in a controlled environment using tools like `gcc` for compilation and `gdb` for debugging.</w:t>
      </w:r>
      <w:r w:rsidRPr="00AE7634">
        <w:rPr>
          <w:rFonts w:ascii="Times New Roman" w:hAnsi="Times New Roman" w:cs="Times New Roman"/>
        </w:rPr>
        <w:br/>
      </w:r>
      <w:r w:rsidRPr="00AE7634">
        <w:rPr>
          <w:rFonts w:ascii="Times New Roman" w:hAnsi="Times New Roman" w:cs="Times New Roman"/>
        </w:rPr>
        <w:br/>
        <w:t>7. **Version Control**: Git was used to maintain version control, ensuring reproducibility and allowing for collaboration.</w:t>
      </w:r>
      <w:r w:rsidRPr="00AE7634">
        <w:rPr>
          <w:rFonts w:ascii="Times New Roman" w:hAnsi="Times New Roman" w:cs="Times New Roman"/>
        </w:rPr>
        <w:br/>
      </w:r>
      <w:r w:rsidRPr="00AE7634">
        <w:rPr>
          <w:rFonts w:ascii="Times New Roman" w:hAnsi="Times New Roman" w:cs="Times New Roman"/>
        </w:rPr>
        <w:br/>
        <w:t>In summary, the combination of these software tools and libraries ensured a holistic and accurate analysis of cryptographic performance. They provided both the breadth (variety of algorithms) and depth (detailed analysis) required for a comprehensive study.</w:t>
      </w:r>
      <w:r w:rsidRPr="00AE7634">
        <w:rPr>
          <w:rFonts w:ascii="Times New Roman" w:hAnsi="Times New Roman" w:cs="Times New Roman"/>
        </w:rPr>
        <w:br/>
      </w:r>
    </w:p>
    <w:p w14:paraId="73049817" w14:textId="77777777" w:rsidR="00AE7634" w:rsidRPr="00AE7634" w:rsidRDefault="00AE7634" w:rsidP="00AE7634">
      <w:pPr>
        <w:rPr>
          <w:rFonts w:ascii="Times New Roman" w:hAnsi="Times New Roman" w:cs="Times New Roman"/>
        </w:rPr>
      </w:pPr>
    </w:p>
    <w:p w14:paraId="2E494238" w14:textId="03CDF6CC" w:rsidR="00941C84" w:rsidRPr="00AE7634" w:rsidRDefault="00000000">
      <w:pPr>
        <w:pStyle w:val="Heading2"/>
        <w:rPr>
          <w:rFonts w:ascii="Times New Roman" w:hAnsi="Times New Roman" w:cs="Times New Roman"/>
        </w:rPr>
      </w:pPr>
      <w:r w:rsidRPr="00AE7634">
        <w:rPr>
          <w:rFonts w:ascii="Times New Roman" w:hAnsi="Times New Roman" w:cs="Times New Roman"/>
        </w:rPr>
        <w:lastRenderedPageBreak/>
        <w:t>E.3 Further Discussion on Performance Metrics</w:t>
      </w:r>
    </w:p>
    <w:p w14:paraId="4B7E2CB8" w14:textId="77777777" w:rsidR="00941C84" w:rsidRPr="00AE7634" w:rsidRDefault="00000000">
      <w:pPr>
        <w:rPr>
          <w:rFonts w:ascii="Times New Roman" w:hAnsi="Times New Roman" w:cs="Times New Roman"/>
        </w:rPr>
      </w:pPr>
      <w:r w:rsidRPr="00AE7634">
        <w:rPr>
          <w:rFonts w:ascii="Times New Roman" w:hAnsi="Times New Roman" w:cs="Times New Roman"/>
        </w:rPr>
        <w:br/>
        <w:t>Performance metrics play a pivotal role in evaluating and comparing cryptographic algorithms. They provide a quantitative measure of how algorithms fare in real-world scenarios. Here's a detailed discussion on some key performance metrics:</w:t>
      </w:r>
      <w:r w:rsidRPr="00AE7634">
        <w:rPr>
          <w:rFonts w:ascii="Times New Roman" w:hAnsi="Times New Roman" w:cs="Times New Roman"/>
        </w:rPr>
        <w:br/>
      </w:r>
      <w:r w:rsidRPr="00AE7634">
        <w:rPr>
          <w:rFonts w:ascii="Times New Roman" w:hAnsi="Times New Roman" w:cs="Times New Roman"/>
        </w:rPr>
        <w:br/>
        <w:t>1. **Throughput**: Measured in operations per second or bytes per second, throughput indicates the volume of data an algorithm can process in a unit time. Higher throughput is desirable, especially for applications with large datasets.</w:t>
      </w:r>
      <w:r w:rsidRPr="00AE7634">
        <w:rPr>
          <w:rFonts w:ascii="Times New Roman" w:hAnsi="Times New Roman" w:cs="Times New Roman"/>
        </w:rPr>
        <w:br/>
      </w:r>
      <w:r w:rsidRPr="00AE7634">
        <w:rPr>
          <w:rFonts w:ascii="Times New Roman" w:hAnsi="Times New Roman" w:cs="Times New Roman"/>
        </w:rPr>
        <w:br/>
        <w:t>2. **Latency**: Represents the time taken to complete a single cryptographic operation, often measured in milliseconds or microseconds. For operations like key generation or digital signature verification, lower latency is crucial for real-time applications.</w:t>
      </w:r>
      <w:r w:rsidRPr="00AE7634">
        <w:rPr>
          <w:rFonts w:ascii="Times New Roman" w:hAnsi="Times New Roman" w:cs="Times New Roman"/>
        </w:rPr>
        <w:br/>
      </w:r>
      <w:r w:rsidRPr="00AE7634">
        <w:rPr>
          <w:rFonts w:ascii="Times New Roman" w:hAnsi="Times New Roman" w:cs="Times New Roman"/>
        </w:rPr>
        <w:br/>
        <w:t>3. **Cycle-per-byte (CPB)**: This metric provides insight into the computational efficiency of an algorithm. It measures the number of CPU cycles required to process each byte of data. Lower CPB indicates better efficiency.</w:t>
      </w:r>
      <w:r w:rsidRPr="00AE7634">
        <w:rPr>
          <w:rFonts w:ascii="Times New Roman" w:hAnsi="Times New Roman" w:cs="Times New Roman"/>
        </w:rPr>
        <w:br/>
      </w:r>
      <w:r w:rsidRPr="00AE7634">
        <w:rPr>
          <w:rFonts w:ascii="Times New Roman" w:hAnsi="Times New Roman" w:cs="Times New Roman"/>
        </w:rPr>
        <w:br/>
        <w:t>4. **Memory Usage**: For devices with limited memory, such as IoT devices, the memory footprint of an algorithm becomes critical. This metric evaluates the amount of RAM required by an algorithm during its operation.</w:t>
      </w:r>
      <w:r w:rsidRPr="00AE7634">
        <w:rPr>
          <w:rFonts w:ascii="Times New Roman" w:hAnsi="Times New Roman" w:cs="Times New Roman"/>
        </w:rPr>
        <w:br/>
      </w:r>
      <w:r w:rsidRPr="00AE7634">
        <w:rPr>
          <w:rFonts w:ascii="Times New Roman" w:hAnsi="Times New Roman" w:cs="Times New Roman"/>
        </w:rPr>
        <w:br/>
        <w:t>5. **Energy Consumption**: In battery-operated devices, the energy efficiency of cryptographic operations can significantly impact battery life. This metric measures the amount of energy consumed per operation.</w:t>
      </w:r>
      <w:r w:rsidRPr="00AE7634">
        <w:rPr>
          <w:rFonts w:ascii="Times New Roman" w:hAnsi="Times New Roman" w:cs="Times New Roman"/>
        </w:rPr>
        <w:br/>
      </w:r>
      <w:r w:rsidRPr="00AE7634">
        <w:rPr>
          <w:rFonts w:ascii="Times New Roman" w:hAnsi="Times New Roman" w:cs="Times New Roman"/>
        </w:rPr>
        <w:br/>
        <w:t>6. **Implementation Size**: Especially relevant for hardware implementations, this metric gauges the amount of silicon area (in gates or transistors) required for a cryptographic algorithm. Smaller implementation sizes are preferred for cost-efficiency.</w:t>
      </w:r>
      <w:r w:rsidRPr="00AE7634">
        <w:rPr>
          <w:rFonts w:ascii="Times New Roman" w:hAnsi="Times New Roman" w:cs="Times New Roman"/>
        </w:rPr>
        <w:br/>
      </w:r>
      <w:r w:rsidRPr="00AE7634">
        <w:rPr>
          <w:rFonts w:ascii="Times New Roman" w:hAnsi="Times New Roman" w:cs="Times New Roman"/>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AE7634">
        <w:rPr>
          <w:rFonts w:ascii="Times New Roman" w:hAnsi="Times New Roman" w:cs="Times New Roman"/>
        </w:rPr>
        <w:br/>
      </w:r>
      <w:r w:rsidRPr="00AE7634">
        <w:rPr>
          <w:rFonts w:ascii="Times New Roman" w:hAnsi="Times New Roman" w:cs="Times New Roman"/>
        </w:rPr>
        <w:br/>
        <w:t>It's essential to understand that no single metric can provide a comprehensive view of an algorithm's performance. Instead, a combination of these metrics, tailored to the specific needs and constraints of an application, offers a holistic view of algorithm efficiency and suitability.</w:t>
      </w:r>
      <w:r w:rsidRPr="00AE7634">
        <w:rPr>
          <w:rFonts w:ascii="Times New Roman" w:hAnsi="Times New Roman" w:cs="Times New Roman"/>
        </w:rPr>
        <w:br/>
      </w:r>
      <w:r w:rsidRPr="00AE7634">
        <w:rPr>
          <w:rFonts w:ascii="Times New Roman" w:hAnsi="Times New Roman" w:cs="Times New Roman"/>
        </w:rPr>
        <w:br/>
        <w:t>Moreover, these metrics are interrelated. For instance, optimizing for throughput might increase energy consumption. Therefore, striking the right balance based on application requirements is pivotal.</w:t>
      </w:r>
      <w:r w:rsidRPr="00AE7634">
        <w:rPr>
          <w:rFonts w:ascii="Times New Roman" w:hAnsi="Times New Roman" w:cs="Times New Roman"/>
        </w:rPr>
        <w:br/>
      </w:r>
    </w:p>
    <w:sectPr w:rsidR="00941C84" w:rsidRPr="00AE76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381212">
    <w:abstractNumId w:val="8"/>
  </w:num>
  <w:num w:numId="2" w16cid:durableId="1780637763">
    <w:abstractNumId w:val="6"/>
  </w:num>
  <w:num w:numId="3" w16cid:durableId="1627664816">
    <w:abstractNumId w:val="5"/>
  </w:num>
  <w:num w:numId="4" w16cid:durableId="1438672112">
    <w:abstractNumId w:val="4"/>
  </w:num>
  <w:num w:numId="5" w16cid:durableId="539901287">
    <w:abstractNumId w:val="7"/>
  </w:num>
  <w:num w:numId="6" w16cid:durableId="384304129">
    <w:abstractNumId w:val="3"/>
  </w:num>
  <w:num w:numId="7" w16cid:durableId="1585527712">
    <w:abstractNumId w:val="2"/>
  </w:num>
  <w:num w:numId="8" w16cid:durableId="753402663">
    <w:abstractNumId w:val="1"/>
  </w:num>
  <w:num w:numId="9" w16cid:durableId="190914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1C84"/>
    <w:rsid w:val="0097613B"/>
    <w:rsid w:val="00AA1D8D"/>
    <w:rsid w:val="00AE763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A5E9D"/>
  <w14:defaultImageDpi w14:val="300"/>
  <w15:docId w15:val="{F9ECF9A7-C79E-48E8-B932-966B4321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Mahmud Hasan [Student-PECS]</cp:lastModifiedBy>
  <cp:revision>3</cp:revision>
  <dcterms:created xsi:type="dcterms:W3CDTF">2013-12-23T23:15:00Z</dcterms:created>
  <dcterms:modified xsi:type="dcterms:W3CDTF">2023-08-24T13:33:00Z</dcterms:modified>
  <cp:category/>
</cp:coreProperties>
</file>