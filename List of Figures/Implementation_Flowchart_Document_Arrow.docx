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25: Implementation Flowchart</w:t>
      </w:r>
    </w:p>
    <w:p>
      <w:r>
        <w:drawing>
          <wp:inline xmlns:a="http://schemas.openxmlformats.org/drawingml/2006/main" xmlns:pic="http://schemas.openxmlformats.org/drawingml/2006/picture">
            <wp:extent cx="5486400" cy="68753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plementation_Flowchart_Matplotlib_Arr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53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