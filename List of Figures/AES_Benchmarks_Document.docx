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Figure 5: AES Benchmarks - Performance on Different Key Sizes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S_Benchmark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