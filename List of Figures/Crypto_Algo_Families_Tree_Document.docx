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Figure 1: Cryptographic Algorithm Families - Overview</w:t>
      </w:r>
    </w:p>
    <w:p>
      <w:r>
        <w:drawing>
          <wp:inline xmlns:a="http://schemas.openxmlformats.org/drawingml/2006/main" xmlns:pic="http://schemas.openxmlformats.org/drawingml/2006/picture">
            <wp:extent cx="5943600" cy="495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ypto_Algo_Families_Tre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