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2: Symmetric Key Algorithm - Block and Stream Ciphers</w:t>
      </w:r>
    </w:p>
    <w:p>
      <w:r>
        <w:drawing>
          <wp:inline xmlns:a="http://schemas.openxmlformats.org/drawingml/2006/main" xmlns:pic="http://schemas.openxmlformats.org/drawingml/2006/picture">
            <wp:extent cx="5943600" cy="495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mmetric_Key_Algorith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