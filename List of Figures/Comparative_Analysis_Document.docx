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 8: Comparative Analysis - Speed, Security, and Efficiency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ative_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