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7: RSA Benchmarks - Performance with Various Key Lengths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A_Benchmark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